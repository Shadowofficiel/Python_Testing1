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5B4" w:rsidRDefault="00FA71A6" w:rsidP="007F25B4">
      <w:pPr>
        <w:pStyle w:val="Sansinterligne"/>
        <w:tabs>
          <w:tab w:val="left" w:pos="8135"/>
        </w:tabs>
        <w:rPr>
          <w:lang w:val="fr-FR"/>
        </w:rPr>
      </w:pPr>
      <w:r>
        <w:rPr>
          <w:noProof/>
          <w:lang w:val="fr-FR" w:eastAsia="fr-FR"/>
        </w:rPr>
        <mc:AlternateContent>
          <mc:Choice Requires="wpg">
            <w:drawing>
              <wp:anchor distT="0" distB="0" distL="114300" distR="114300" simplePos="0" relativeHeight="251654656" behindDoc="1" locked="0" layoutInCell="1" allowOverlap="1" wp14:anchorId="4C975AA2" wp14:editId="657CCF04">
                <wp:simplePos x="0" y="0"/>
                <wp:positionH relativeFrom="page">
                  <wp:posOffset>301214</wp:posOffset>
                </wp:positionH>
                <wp:positionV relativeFrom="page">
                  <wp:posOffset>268941</wp:posOffset>
                </wp:positionV>
                <wp:extent cx="6572914" cy="9125585"/>
                <wp:effectExtent l="0" t="0" r="18415" b="7620"/>
                <wp:wrapNone/>
                <wp:docPr id="2" name="Groupe 2"/>
                <wp:cNvGraphicFramePr/>
                <a:graphic xmlns:a="http://schemas.openxmlformats.org/drawingml/2006/main">
                  <a:graphicData uri="http://schemas.microsoft.com/office/word/2010/wordprocessingGroup">
                    <wpg:wgp>
                      <wpg:cNvGrpSpPr/>
                      <wpg:grpSpPr>
                        <a:xfrm>
                          <a:off x="0" y="0"/>
                          <a:ext cx="6572914" cy="9125585"/>
                          <a:chOff x="0" y="0"/>
                          <a:chExt cx="6574937"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709915" y="3466725"/>
                            <a:ext cx="5865022" cy="1653986"/>
                          </a:xfrm>
                          <a:prstGeom prst="homePlate">
                            <a:avLst/>
                          </a:prstGeom>
                          <a:ln/>
                        </wps:spPr>
                        <wps:style>
                          <a:lnRef idx="2">
                            <a:schemeClr val="dk1"/>
                          </a:lnRef>
                          <a:fillRef idx="1">
                            <a:schemeClr val="lt1"/>
                          </a:fillRef>
                          <a:effectRef idx="0">
                            <a:schemeClr val="dk1"/>
                          </a:effectRef>
                          <a:fontRef idx="minor">
                            <a:schemeClr val="dk1"/>
                          </a:fontRef>
                        </wps:style>
                        <wps:txbx>
                          <w:txbxContent>
                            <w:sdt>
                              <w:sdtPr>
                                <w:rPr>
                                  <w:rFonts w:asciiTheme="majorHAnsi" w:eastAsiaTheme="majorEastAsia" w:hAnsiTheme="majorHAnsi" w:cstheme="majorBidi"/>
                                  <w:color w:val="262626" w:themeColor="text1" w:themeTint="D9"/>
                                  <w:sz w:val="48"/>
                                  <w:szCs w:val="4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83486" w:rsidRPr="00A101B0" w:rsidRDefault="00683486" w:rsidP="007F25B4">
                                  <w:pPr>
                                    <w:pStyle w:val="Sansinterligne"/>
                                    <w:rPr>
                                      <w:sz w:val="48"/>
                                      <w:szCs w:val="48"/>
                                    </w:rPr>
                                  </w:pPr>
                                  <w:r w:rsidRPr="007F25B4">
                                    <w:rPr>
                                      <w:rFonts w:asciiTheme="majorHAnsi" w:eastAsiaTheme="majorEastAsia" w:hAnsiTheme="majorHAnsi" w:cstheme="majorBidi"/>
                                      <w:color w:val="FF0000"/>
                                      <w:sz w:val="48"/>
                                      <w:szCs w:val="48"/>
                                    </w:rPr>
                                    <w:t xml:space="preserve">     </w:t>
                                  </w:r>
                                </w:p>
                              </w:sdtContent>
                            </w:sdt>
                            <w:p w:rsidR="00683486" w:rsidRPr="00A101B0" w:rsidRDefault="00683486" w:rsidP="007F25B4">
                              <w:pPr>
                                <w:pStyle w:val="Sansinterligne"/>
                                <w:rPr>
                                  <w:color w:val="FFFFFF" w:themeColor="background1"/>
                                  <w:sz w:val="48"/>
                                  <w:szCs w:val="4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C975AA2" id="Groupe 2" o:spid="_x0000_s1026" style="position:absolute;margin-left:23.7pt;margin-top:21.2pt;width:517.55pt;height:718.55pt;z-index:-251661824;mso-height-percent:950;mso-position-horizontal-relative:page;mso-position-vertical-relative:page;mso-height-percent:950" coordsize="6574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7099;top:34667;width:58650;height:1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" adj="18554" fillcolor="white [3201]" strokecolor="black [3200]" strokeweight="2pt">
                  <v:textbox inset=",0,14.4pt,0">
                    <w:txbxContent>
                      <w:sdt>
                        <w:sdtPr>
                          <w:rPr>
                            <w:rFonts w:asciiTheme="majorHAnsi" w:eastAsiaTheme="majorEastAsia" w:hAnsiTheme="majorHAnsi" w:cstheme="majorBidi"/>
                            <w:color w:val="262626" w:themeColor="text1" w:themeTint="D9"/>
                            <w:sz w:val="48"/>
                            <w:szCs w:val="4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83486" w:rsidRPr="00A101B0" w:rsidRDefault="00683486" w:rsidP="007F25B4">
                            <w:pPr>
                              <w:pStyle w:val="Sansinterligne"/>
                              <w:rPr>
                                <w:sz w:val="48"/>
                                <w:szCs w:val="48"/>
                              </w:rPr>
                            </w:pPr>
                            <w:r w:rsidRPr="007F25B4">
                              <w:rPr>
                                <w:rFonts w:asciiTheme="majorHAnsi" w:eastAsiaTheme="majorEastAsia" w:hAnsiTheme="majorHAnsi" w:cstheme="majorBidi"/>
                                <w:color w:val="FF0000"/>
                                <w:sz w:val="48"/>
                                <w:szCs w:val="48"/>
                              </w:rPr>
                              <w:t xml:space="preserve">     </w:t>
                            </w:r>
                          </w:p>
                        </w:sdtContent>
                      </w:sdt>
                      <w:p w:rsidR="00683486" w:rsidRPr="00A101B0" w:rsidRDefault="00683486" w:rsidP="007F25B4">
                        <w:pPr>
                          <w:pStyle w:val="Sansinterligne"/>
                          <w:rPr>
                            <w:color w:val="FFFFFF" w:themeColor="background1"/>
                            <w:sz w:val="48"/>
                            <w:szCs w:val="4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83126">
        <w:rPr>
          <w:lang w:val="fr-FR"/>
        </w:rPr>
        <w:t xml:space="preserve">                                                  </w:t>
      </w:r>
      <w:r w:rsidR="00CD5ED7">
        <w:rPr>
          <w:noProof/>
          <w:lang w:val="fr-FR" w:eastAsia="fr-FR"/>
        </w:rPr>
        <w:drawing>
          <wp:inline distT="0" distB="0" distL="0" distR="0" wp14:anchorId="66D2C766" wp14:editId="3F387490">
            <wp:extent cx="2416368" cy="837565"/>
            <wp:effectExtent l="0" t="0" r="3175"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jpg"/>
                    <pic:cNvPicPr/>
                  </pic:nvPicPr>
                  <pic:blipFill>
                    <a:blip r:embed="rId6">
                      <a:extLst>
                        <a:ext uri="{28A0092B-C50C-407E-A947-70E740481C1C}">
                          <a14:useLocalDpi xmlns:a14="http://schemas.microsoft.com/office/drawing/2010/main" val="0"/>
                        </a:ext>
                      </a:extLst>
                    </a:blip>
                    <a:stretch>
                      <a:fillRect/>
                    </a:stretch>
                  </pic:blipFill>
                  <pic:spPr>
                    <a:xfrm>
                      <a:off x="0" y="0"/>
                      <a:ext cx="2619879" cy="908106"/>
                    </a:xfrm>
                    <a:prstGeom prst="rect">
                      <a:avLst/>
                    </a:prstGeom>
                  </pic:spPr>
                </pic:pic>
              </a:graphicData>
            </a:graphic>
          </wp:inline>
        </w:drawing>
      </w:r>
    </w:p>
    <w:p w:rsidR="007F25B4" w:rsidRPr="00942A06" w:rsidRDefault="00183126" w:rsidP="00183126">
      <w:pPr>
        <w:pStyle w:val="Sansinterligne"/>
        <w:tabs>
          <w:tab w:val="left" w:pos="8135"/>
        </w:tabs>
        <w:jc w:val="center"/>
        <w:rPr>
          <w:lang w:val="fr-FR"/>
        </w:rPr>
      </w:pPr>
      <w:r>
        <w:rPr>
          <w:lang w:val="fr-FR"/>
        </w:rPr>
        <w:t>A</w:t>
      </w:r>
      <w:r w:rsidR="007F25B4">
        <w:rPr>
          <w:lang w:val="fr-FR"/>
        </w:rPr>
        <w:t>nnée scolai</w:t>
      </w:r>
      <w:r>
        <w:rPr>
          <w:lang w:val="fr-FR"/>
        </w:rPr>
        <w:t>re 2024-2025</w:t>
      </w:r>
    </w:p>
    <w:p w:rsidR="007F25B4" w:rsidRPr="00942A06" w:rsidRDefault="007F25B4" w:rsidP="007F25B4">
      <w:pPr>
        <w:pStyle w:val="Sansinterligne"/>
        <w:tabs>
          <w:tab w:val="left" w:pos="8135"/>
        </w:tabs>
        <w:rPr>
          <w:lang w:val="fr-FR"/>
        </w:rPr>
      </w:pPr>
      <w:r>
        <w:rPr>
          <w:lang w:val="fr-FR"/>
        </w:rPr>
        <w:t xml:space="preserve">                                                                                        </w:t>
      </w:r>
    </w:p>
    <w:p w:rsidR="007F25B4" w:rsidRDefault="007F25B4">
      <w:pPr>
        <w:pStyle w:val="Titre"/>
      </w:pPr>
    </w:p>
    <w:p w:rsidR="007F25B4" w:rsidRDefault="007F25B4">
      <w:pPr>
        <w:pStyle w:val="Titre"/>
      </w:pPr>
    </w:p>
    <w:p w:rsidR="007F25B4" w:rsidRDefault="007F25B4">
      <w:pPr>
        <w:pStyle w:val="Titre"/>
      </w:pPr>
    </w:p>
    <w:p w:rsidR="007F25B4" w:rsidRDefault="007F25B4">
      <w:pPr>
        <w:pStyle w:val="Titre"/>
      </w:pPr>
    </w:p>
    <w:p w:rsidR="007F25B4" w:rsidRDefault="00FA71A6">
      <w:pPr>
        <w:rPr>
          <w:sz w:val="44"/>
          <w:szCs w:val="44"/>
        </w:rPr>
      </w:pPr>
      <w:r>
        <w:rPr>
          <w:sz w:val="44"/>
          <w:szCs w:val="44"/>
        </w:rPr>
        <w:t>RAPPORT DE TESTS DE LOGICIEL</w:t>
      </w:r>
    </w:p>
    <w:p w:rsidR="00FA71A6" w:rsidRDefault="00FA71A6">
      <w:pPr>
        <w:rPr>
          <w:sz w:val="44"/>
          <w:szCs w:val="44"/>
        </w:rPr>
      </w:pPr>
      <w:r>
        <w:rPr>
          <w:sz w:val="44"/>
          <w:szCs w:val="44"/>
        </w:rPr>
        <w:t>POUR L’APPLICATION DE RESERVATION</w:t>
      </w:r>
    </w:p>
    <w:p w:rsidR="00FA71A6" w:rsidRPr="00FA71A6" w:rsidRDefault="00FA71A6">
      <w:pPr>
        <w:rPr>
          <w:sz w:val="44"/>
          <w:szCs w:val="44"/>
        </w:rPr>
      </w:pPr>
      <w:r>
        <w:rPr>
          <w:sz w:val="44"/>
          <w:szCs w:val="44"/>
        </w:rPr>
        <w:t>DE COMPETTIONS SPORTIVES</w:t>
      </w:r>
    </w:p>
    <w:p w:rsidR="00FA71A6" w:rsidRDefault="00FA71A6"/>
    <w:p w:rsidR="00FA71A6" w:rsidRDefault="00FA71A6"/>
    <w:p w:rsidR="00FA71A6" w:rsidRDefault="00FA71A6"/>
    <w:p w:rsidR="00FA71A6" w:rsidRDefault="00FA71A6"/>
    <w:p w:rsidR="00FA71A6" w:rsidRDefault="00FA71A6"/>
    <w:p w:rsidR="00FA71A6" w:rsidRDefault="00FA71A6"/>
    <w:p w:rsidR="00FA71A6" w:rsidRDefault="00FA71A6"/>
    <w:p w:rsidR="00FA71A6" w:rsidRDefault="00FA71A6">
      <w:pPr>
        <w:rPr>
          <w:b/>
          <w:sz w:val="28"/>
          <w:szCs w:val="28"/>
          <w:u w:val="single"/>
        </w:rPr>
      </w:pPr>
    </w:p>
    <w:p w:rsidR="00032503" w:rsidRDefault="00032503">
      <w:pPr>
        <w:rPr>
          <w:sz w:val="28"/>
          <w:szCs w:val="28"/>
        </w:rPr>
      </w:pPr>
      <w:r w:rsidRPr="00032503">
        <w:rPr>
          <w:b/>
          <w:sz w:val="28"/>
          <w:szCs w:val="28"/>
          <w:u w:val="single"/>
        </w:rPr>
        <w:t>Réalisé par</w:t>
      </w:r>
      <w:r>
        <w:rPr>
          <w:sz w:val="28"/>
          <w:szCs w:val="28"/>
        </w:rPr>
        <w:t xml:space="preserve">:                                                                        </w:t>
      </w:r>
      <w:r w:rsidRPr="00032503">
        <w:rPr>
          <w:b/>
          <w:sz w:val="28"/>
          <w:szCs w:val="28"/>
          <w:u w:val="single"/>
        </w:rPr>
        <w:t>Encadrant:</w:t>
      </w:r>
      <w:r>
        <w:rPr>
          <w:sz w:val="28"/>
          <w:szCs w:val="28"/>
        </w:rPr>
        <w:t xml:space="preserve">     </w:t>
      </w:r>
    </w:p>
    <w:p w:rsidR="00032503" w:rsidRPr="00032503" w:rsidRDefault="00032503">
      <w:pPr>
        <w:rPr>
          <w:sz w:val="28"/>
          <w:szCs w:val="28"/>
        </w:rPr>
      </w:pPr>
      <w:r>
        <w:rPr>
          <w:sz w:val="28"/>
          <w:szCs w:val="28"/>
        </w:rPr>
        <w:t>N’GATTA KAMENAN ELVIS                              Prof ANANGAMAN SEDRICK</w:t>
      </w:r>
    </w:p>
    <w:p w:rsidR="00032503" w:rsidRDefault="00032503">
      <w:pPr>
        <w:rPr>
          <w:sz w:val="28"/>
          <w:szCs w:val="28"/>
        </w:rPr>
      </w:pPr>
    </w:p>
    <w:p w:rsidR="00032503" w:rsidRDefault="00032503" w:rsidP="00032503">
      <w:pPr>
        <w:jc w:val="center"/>
        <w:rPr>
          <w:sz w:val="56"/>
          <w:szCs w:val="56"/>
        </w:rPr>
      </w:pPr>
      <w:r>
        <w:rPr>
          <w:sz w:val="56"/>
          <w:szCs w:val="56"/>
        </w:rPr>
        <w:lastRenderedPageBreak/>
        <w:t>SOMMAIRE</w:t>
      </w:r>
    </w:p>
    <w:p w:rsidR="00032503" w:rsidRDefault="00032503" w:rsidP="00032503">
      <w:pPr>
        <w:jc w:val="center"/>
        <w:rPr>
          <w:sz w:val="56"/>
          <w:szCs w:val="56"/>
        </w:rPr>
      </w:pPr>
    </w:p>
    <w:p w:rsidR="00CD51C2" w:rsidRPr="00CD51C2" w:rsidRDefault="00032503" w:rsidP="00032503">
      <w:pPr>
        <w:rPr>
          <w:b/>
          <w:sz w:val="32"/>
          <w:szCs w:val="32"/>
        </w:rPr>
      </w:pPr>
      <w:r w:rsidRPr="00CD51C2">
        <w:rPr>
          <w:b/>
          <w:sz w:val="32"/>
          <w:szCs w:val="32"/>
        </w:rPr>
        <w:t>Introduction _ _ _ _ _ _ _ _ _ _ _ _ _ _ _ _ _ _ _ _ _</w:t>
      </w:r>
      <w:r w:rsidR="00CD51C2">
        <w:rPr>
          <w:b/>
          <w:sz w:val="32"/>
          <w:szCs w:val="32"/>
        </w:rPr>
        <w:t xml:space="preserve"> _ _ _ _ _ _ _ _ _ _ _ _ _</w:t>
      </w:r>
      <w:r w:rsidRPr="00CD51C2">
        <w:rPr>
          <w:b/>
          <w:sz w:val="32"/>
          <w:szCs w:val="32"/>
        </w:rPr>
        <w:t>1</w:t>
      </w:r>
    </w:p>
    <w:p w:rsidR="00E644D1" w:rsidRDefault="00E644D1" w:rsidP="00032503">
      <w:pPr>
        <w:rPr>
          <w:sz w:val="32"/>
          <w:szCs w:val="32"/>
        </w:rPr>
      </w:pPr>
      <w:r>
        <w:rPr>
          <w:sz w:val="32"/>
          <w:szCs w:val="32"/>
        </w:rPr>
        <w:t xml:space="preserve">       - </w:t>
      </w:r>
      <w:r w:rsidR="00F2620F">
        <w:rPr>
          <w:sz w:val="32"/>
          <w:szCs w:val="32"/>
        </w:rPr>
        <w:t>p</w:t>
      </w:r>
      <w:r w:rsidR="00032503">
        <w:rPr>
          <w:sz w:val="32"/>
          <w:szCs w:val="32"/>
        </w:rPr>
        <w:t xml:space="preserve">rojet _ _ _ _ </w:t>
      </w:r>
      <w:r>
        <w:rPr>
          <w:sz w:val="32"/>
          <w:szCs w:val="32"/>
        </w:rPr>
        <w:t>_ _ _ _ _ _ _</w:t>
      </w:r>
      <w:r w:rsidR="00032503">
        <w:rPr>
          <w:sz w:val="32"/>
          <w:szCs w:val="32"/>
        </w:rPr>
        <w:t>_ _ _ _ _ _ _ _ _ _ _ _ _ _ _ _ _ _ _ 2</w:t>
      </w:r>
    </w:p>
    <w:p w:rsidR="00032503" w:rsidRDefault="00E644D1" w:rsidP="00032503">
      <w:pPr>
        <w:rPr>
          <w:sz w:val="32"/>
          <w:szCs w:val="32"/>
        </w:rPr>
      </w:pPr>
      <w:r>
        <w:rPr>
          <w:sz w:val="32"/>
          <w:szCs w:val="32"/>
        </w:rPr>
        <w:t xml:space="preserve">      - exigences</w:t>
      </w:r>
      <w:r w:rsidR="00032503">
        <w:rPr>
          <w:sz w:val="32"/>
          <w:szCs w:val="32"/>
        </w:rPr>
        <w:t xml:space="preserve">_ _ _ _ </w:t>
      </w:r>
      <w:r>
        <w:rPr>
          <w:sz w:val="32"/>
          <w:szCs w:val="32"/>
        </w:rPr>
        <w:t>_ _ _ _ _ _ _ _ _ _ _ _</w:t>
      </w:r>
      <w:r w:rsidR="00727F81">
        <w:rPr>
          <w:sz w:val="32"/>
          <w:szCs w:val="32"/>
        </w:rPr>
        <w:t xml:space="preserve">_ _ _ _ _ _ _ _ _ _ _ </w:t>
      </w:r>
      <w:r w:rsidR="00032503">
        <w:rPr>
          <w:sz w:val="32"/>
          <w:szCs w:val="32"/>
        </w:rPr>
        <w:t xml:space="preserve"> _</w:t>
      </w:r>
      <w:r w:rsidR="00727F81">
        <w:rPr>
          <w:sz w:val="32"/>
          <w:szCs w:val="32"/>
        </w:rPr>
        <w:t xml:space="preserve"> </w:t>
      </w:r>
      <w:r w:rsidR="00032503">
        <w:rPr>
          <w:sz w:val="32"/>
          <w:szCs w:val="32"/>
        </w:rPr>
        <w:t xml:space="preserve"> 3</w:t>
      </w:r>
    </w:p>
    <w:p w:rsidR="00032503" w:rsidRDefault="00E644D1" w:rsidP="00032503">
      <w:pPr>
        <w:rPr>
          <w:sz w:val="32"/>
          <w:szCs w:val="32"/>
        </w:rPr>
      </w:pPr>
      <w:r>
        <w:rPr>
          <w:sz w:val="32"/>
          <w:szCs w:val="32"/>
        </w:rPr>
        <w:t xml:space="preserve">       - objectifs</w:t>
      </w:r>
      <w:r w:rsidR="00032503">
        <w:rPr>
          <w:sz w:val="32"/>
          <w:szCs w:val="32"/>
        </w:rPr>
        <w:t xml:space="preserve">_ _ _ _ </w:t>
      </w:r>
      <w:r>
        <w:rPr>
          <w:sz w:val="32"/>
          <w:szCs w:val="32"/>
        </w:rPr>
        <w:t>_ _ _ _</w:t>
      </w:r>
      <w:r w:rsidR="00032503">
        <w:rPr>
          <w:sz w:val="32"/>
          <w:szCs w:val="32"/>
        </w:rPr>
        <w:t>_ _ _ _ _ _ _ _</w:t>
      </w:r>
      <w:r w:rsidR="00727F81">
        <w:rPr>
          <w:sz w:val="32"/>
          <w:szCs w:val="32"/>
        </w:rPr>
        <w:t xml:space="preserve"> _ _ _ _ _ _ _ _ _ _ _ _ _ </w:t>
      </w:r>
      <w:r w:rsidR="00032503">
        <w:rPr>
          <w:sz w:val="32"/>
          <w:szCs w:val="32"/>
        </w:rPr>
        <w:t>_ 4</w:t>
      </w:r>
    </w:p>
    <w:p w:rsidR="00032503" w:rsidRDefault="00CD51C2" w:rsidP="00032503">
      <w:pPr>
        <w:rPr>
          <w:sz w:val="32"/>
          <w:szCs w:val="32"/>
        </w:rPr>
      </w:pPr>
      <w:r w:rsidRPr="00F2620F">
        <w:rPr>
          <w:b/>
          <w:sz w:val="32"/>
          <w:szCs w:val="32"/>
        </w:rPr>
        <w:t>Plan de test</w:t>
      </w:r>
      <w:r>
        <w:rPr>
          <w:sz w:val="32"/>
          <w:szCs w:val="32"/>
        </w:rPr>
        <w:t xml:space="preserve"> _ _ _ _ </w:t>
      </w:r>
      <w:r w:rsidR="00F2620F">
        <w:rPr>
          <w:sz w:val="32"/>
          <w:szCs w:val="32"/>
        </w:rPr>
        <w:t xml:space="preserve">_ _ _ _ _ _ _ _ _ _ </w:t>
      </w:r>
      <w:r>
        <w:rPr>
          <w:sz w:val="32"/>
          <w:szCs w:val="32"/>
        </w:rPr>
        <w:t xml:space="preserve">_ _ _ _ _ </w:t>
      </w:r>
      <w:r w:rsidR="00C47CBA">
        <w:rPr>
          <w:sz w:val="32"/>
          <w:szCs w:val="32"/>
        </w:rPr>
        <w:t>_ _ _ _ _ _ _ _ _ _ _ _ _ _ _ _6</w:t>
      </w:r>
      <w:r w:rsidR="00C44148">
        <w:rPr>
          <w:sz w:val="32"/>
          <w:szCs w:val="32"/>
        </w:rPr>
        <w:br/>
      </w:r>
      <w:r w:rsidR="00C44148">
        <w:rPr>
          <w:b/>
          <w:sz w:val="32"/>
          <w:szCs w:val="32"/>
        </w:rPr>
        <w:t>outils</w:t>
      </w:r>
      <w:r w:rsidR="00C44148">
        <w:rPr>
          <w:sz w:val="32"/>
          <w:szCs w:val="32"/>
        </w:rPr>
        <w:t xml:space="preserve"> _ _ _ _ _ _ _ _ _ _ _ _ _ _ _ _ _ _ _ _ _ _ _ _ </w:t>
      </w:r>
      <w:r w:rsidR="005E4E7D">
        <w:rPr>
          <w:sz w:val="32"/>
          <w:szCs w:val="32"/>
        </w:rPr>
        <w:t>_ _ _ _ _ _ _ _ _ _ _ _  _ _  _7</w:t>
      </w:r>
    </w:p>
    <w:p w:rsidR="00CD51C2" w:rsidRDefault="00CD51C2" w:rsidP="00032503">
      <w:pPr>
        <w:rPr>
          <w:sz w:val="32"/>
          <w:szCs w:val="32"/>
        </w:rPr>
      </w:pPr>
      <w:r w:rsidRPr="00F2620F">
        <w:rPr>
          <w:b/>
          <w:sz w:val="32"/>
          <w:szCs w:val="32"/>
        </w:rPr>
        <w:t>Détails des tests</w:t>
      </w:r>
      <w:r>
        <w:rPr>
          <w:sz w:val="32"/>
          <w:szCs w:val="32"/>
        </w:rPr>
        <w:t xml:space="preserve">_ _ _ _ </w:t>
      </w:r>
      <w:r w:rsidR="00F2620F">
        <w:rPr>
          <w:sz w:val="32"/>
          <w:szCs w:val="32"/>
        </w:rPr>
        <w:t xml:space="preserve">_ _ _ _ _ _ _ _ _ _  </w:t>
      </w:r>
      <w:r>
        <w:rPr>
          <w:sz w:val="32"/>
          <w:szCs w:val="32"/>
        </w:rPr>
        <w:t xml:space="preserve"> _ _ _ _ _ _ _ _ </w:t>
      </w:r>
      <w:r w:rsidR="005E4E7D">
        <w:rPr>
          <w:sz w:val="32"/>
          <w:szCs w:val="32"/>
        </w:rPr>
        <w:t>_ _ _ _ _ _ _ _ _9</w:t>
      </w:r>
    </w:p>
    <w:p w:rsidR="005E4E7D" w:rsidRDefault="00F2620F" w:rsidP="00032503">
      <w:pPr>
        <w:rPr>
          <w:sz w:val="32"/>
          <w:szCs w:val="32"/>
        </w:rPr>
      </w:pPr>
      <w:r w:rsidRPr="00F2620F">
        <w:rPr>
          <w:b/>
          <w:sz w:val="32"/>
          <w:szCs w:val="32"/>
        </w:rPr>
        <w:t>Génération et a</w:t>
      </w:r>
      <w:r w:rsidR="00CD51C2" w:rsidRPr="00F2620F">
        <w:rPr>
          <w:b/>
          <w:sz w:val="32"/>
          <w:szCs w:val="32"/>
        </w:rPr>
        <w:t>nalyse des rapports</w:t>
      </w:r>
      <w:r w:rsidR="00CD51C2">
        <w:rPr>
          <w:sz w:val="32"/>
          <w:szCs w:val="32"/>
        </w:rPr>
        <w:t xml:space="preserve"> _ _ _ _ _</w:t>
      </w:r>
      <w:r>
        <w:rPr>
          <w:sz w:val="32"/>
          <w:szCs w:val="32"/>
        </w:rPr>
        <w:t xml:space="preserve"> </w:t>
      </w:r>
      <w:r w:rsidR="005E4E7D">
        <w:rPr>
          <w:sz w:val="32"/>
          <w:szCs w:val="32"/>
        </w:rPr>
        <w:t xml:space="preserve">_ _ _ _ _ _ _ _ _ _ </w:t>
      </w:r>
      <w:r w:rsidR="00CD51C2">
        <w:rPr>
          <w:sz w:val="32"/>
          <w:szCs w:val="32"/>
        </w:rPr>
        <w:t xml:space="preserve">_ </w:t>
      </w:r>
      <w:r w:rsidR="005E4E7D">
        <w:rPr>
          <w:sz w:val="32"/>
          <w:szCs w:val="32"/>
        </w:rPr>
        <w:t>11</w:t>
      </w:r>
    </w:p>
    <w:p w:rsidR="00CD51C2" w:rsidRDefault="00CD51C2" w:rsidP="00032503">
      <w:pPr>
        <w:rPr>
          <w:sz w:val="32"/>
          <w:szCs w:val="32"/>
        </w:rPr>
      </w:pPr>
      <w:r w:rsidRPr="00F2620F">
        <w:rPr>
          <w:b/>
          <w:sz w:val="32"/>
          <w:szCs w:val="32"/>
        </w:rPr>
        <w:t xml:space="preserve">Conclusion </w:t>
      </w:r>
      <w:r>
        <w:rPr>
          <w:sz w:val="32"/>
          <w:szCs w:val="32"/>
        </w:rPr>
        <w:t xml:space="preserve">_ _ _ _ </w:t>
      </w:r>
      <w:r w:rsidR="00F2620F">
        <w:rPr>
          <w:sz w:val="32"/>
          <w:szCs w:val="32"/>
        </w:rPr>
        <w:t xml:space="preserve">_ _ _ _ _ _ _ _ _ _ _ _ </w:t>
      </w:r>
      <w:r w:rsidR="00C44148">
        <w:rPr>
          <w:sz w:val="32"/>
          <w:szCs w:val="32"/>
        </w:rPr>
        <w:t>_</w:t>
      </w:r>
      <w:r w:rsidR="005E4E7D">
        <w:rPr>
          <w:sz w:val="32"/>
          <w:szCs w:val="32"/>
        </w:rPr>
        <w:t xml:space="preserve"> _ _ _ _ _ _ _ _ _ _</w:t>
      </w:r>
      <w:bookmarkStart w:id="0" w:name="_GoBack"/>
      <w:bookmarkEnd w:id="0"/>
      <w:r>
        <w:rPr>
          <w:sz w:val="32"/>
          <w:szCs w:val="32"/>
        </w:rPr>
        <w:t xml:space="preserve"> _ _ _ _ _ _</w:t>
      </w:r>
      <w:r w:rsidR="005E4E7D">
        <w:rPr>
          <w:sz w:val="32"/>
          <w:szCs w:val="32"/>
        </w:rPr>
        <w:t xml:space="preserve"> _ 13</w:t>
      </w: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Default="00CD51C2" w:rsidP="00032503">
      <w:pPr>
        <w:rPr>
          <w:sz w:val="32"/>
          <w:szCs w:val="32"/>
        </w:rPr>
      </w:pPr>
    </w:p>
    <w:p w:rsidR="00CD51C2" w:rsidRPr="009B2A9E" w:rsidRDefault="00CD51C2" w:rsidP="00CD51C2">
      <w:pPr>
        <w:jc w:val="center"/>
        <w:rPr>
          <w:b/>
          <w:sz w:val="48"/>
          <w:szCs w:val="48"/>
        </w:rPr>
      </w:pPr>
      <w:r w:rsidRPr="009B2A9E">
        <w:rPr>
          <w:b/>
          <w:sz w:val="48"/>
          <w:szCs w:val="48"/>
        </w:rPr>
        <w:lastRenderedPageBreak/>
        <w:t>INTRODUCTION</w:t>
      </w:r>
    </w:p>
    <w:p w:rsidR="00CD51C2" w:rsidRDefault="00CD51C2" w:rsidP="00CD51C2">
      <w:pPr>
        <w:jc w:val="center"/>
        <w:rPr>
          <w:sz w:val="48"/>
          <w:szCs w:val="48"/>
        </w:rPr>
      </w:pPr>
    </w:p>
    <w:p w:rsidR="00CD51C2" w:rsidRDefault="00CD51C2" w:rsidP="00CD51C2">
      <w:pPr>
        <w:rPr>
          <w:sz w:val="36"/>
          <w:szCs w:val="36"/>
        </w:rPr>
      </w:pPr>
    </w:p>
    <w:p w:rsidR="009B2A9E" w:rsidRPr="009B2A9E" w:rsidRDefault="009B2A9E" w:rsidP="009B2A9E">
      <w:pPr>
        <w:pStyle w:val="NormalWeb"/>
        <w:rPr>
          <w:sz w:val="36"/>
          <w:szCs w:val="36"/>
        </w:rPr>
      </w:pPr>
      <w:r w:rsidRPr="009B2A9E">
        <w:rPr>
          <w:sz w:val="36"/>
          <w:szCs w:val="36"/>
        </w:rPr>
        <w:t xml:space="preserve">Ce projet porte sur le développement d'une </w:t>
      </w:r>
      <w:r w:rsidRPr="009B2A9E">
        <w:rPr>
          <w:rStyle w:val="lev"/>
          <w:sz w:val="36"/>
          <w:szCs w:val="36"/>
        </w:rPr>
        <w:t>application web de réservation de compétitions sportives</w:t>
      </w:r>
      <w:r w:rsidRPr="009B2A9E">
        <w:rPr>
          <w:sz w:val="36"/>
          <w:szCs w:val="36"/>
        </w:rPr>
        <w:t xml:space="preserve">, réalisée avec le framework </w:t>
      </w:r>
      <w:r w:rsidRPr="009B2A9E">
        <w:rPr>
          <w:rStyle w:val="lev"/>
          <w:sz w:val="36"/>
          <w:szCs w:val="36"/>
        </w:rPr>
        <w:t>Flask</w:t>
      </w:r>
      <w:r w:rsidRPr="009B2A9E">
        <w:rPr>
          <w:sz w:val="36"/>
          <w:szCs w:val="36"/>
        </w:rPr>
        <w:t>. Elle vise à permettre aux membres de clubs de réserver des places pour des compétitions sportives, en fonction de leurs points disponibles, et à fournir un suivi transparent des points de chaque club. L'application est destinée aux clubs sportifs et aux administrateurs, les principaux utilisateurs, avec pour objectif de simplifier la gestion et l'accès aux réservations de compétitions.</w:t>
      </w:r>
    </w:p>
    <w:p w:rsidR="009B2A9E" w:rsidRDefault="009B2A9E" w:rsidP="009B2A9E">
      <w:pPr>
        <w:pStyle w:val="NormalWeb"/>
      </w:pPr>
      <w:r w:rsidRPr="009B2A9E">
        <w:rPr>
          <w:sz w:val="36"/>
          <w:szCs w:val="36"/>
        </w:rPr>
        <w:t xml:space="preserve">Dès le début du développement, plusieurs </w:t>
      </w:r>
      <w:r w:rsidRPr="009B2A9E">
        <w:rPr>
          <w:rStyle w:val="lev"/>
          <w:sz w:val="36"/>
          <w:szCs w:val="36"/>
        </w:rPr>
        <w:t>problèmes</w:t>
      </w:r>
      <w:r w:rsidRPr="009B2A9E">
        <w:rPr>
          <w:sz w:val="36"/>
          <w:szCs w:val="36"/>
        </w:rPr>
        <w:t xml:space="preserve"> ont été identifiés, notamment dans le lancement du serveur, la gestion des réservations, et la mise à jour en temps réel des points disponibles. L’identification de ces bugs a mis en lumière la nécessité de tests approfondis pour stabiliser l’application et garantir le bon fonctionnement des fonctionnalités. Parmi les fonctionnalités principales, on compte l’authentification utilisateur, la réservation de places, la consultation des points des clubs, et la sécurisation des sessions avec une option de déconnexion</w:t>
      </w:r>
      <w:r>
        <w:t>.</w:t>
      </w:r>
    </w:p>
    <w:p w:rsidR="009B2A9E" w:rsidRDefault="009B2A9E" w:rsidP="009B2A9E">
      <w:pPr>
        <w:pStyle w:val="NormalWeb"/>
      </w:pPr>
    </w:p>
    <w:p w:rsidR="009B2A9E" w:rsidRDefault="009B2A9E" w:rsidP="009B2A9E">
      <w:pPr>
        <w:pStyle w:val="NormalWeb"/>
      </w:pPr>
    </w:p>
    <w:p w:rsidR="009B2A9E" w:rsidRDefault="009B2A9E" w:rsidP="009B2A9E">
      <w:pPr>
        <w:pStyle w:val="NormalWeb"/>
        <w:jc w:val="center"/>
      </w:pPr>
      <w:r>
        <w:t>1</w:t>
      </w:r>
    </w:p>
    <w:p w:rsidR="00CD51C2" w:rsidRDefault="009B2A9E" w:rsidP="009B2A9E">
      <w:pPr>
        <w:jc w:val="center"/>
        <w:rPr>
          <w:b/>
          <w:sz w:val="48"/>
          <w:szCs w:val="48"/>
        </w:rPr>
      </w:pPr>
      <w:r w:rsidRPr="009B2A9E">
        <w:rPr>
          <w:b/>
          <w:sz w:val="48"/>
          <w:szCs w:val="48"/>
        </w:rPr>
        <w:lastRenderedPageBreak/>
        <w:t>EXIGENCES</w:t>
      </w:r>
    </w:p>
    <w:p w:rsidR="009B2A9E" w:rsidRDefault="009B2A9E" w:rsidP="009B2A9E">
      <w:pPr>
        <w:rPr>
          <w:sz w:val="32"/>
          <w:szCs w:val="32"/>
        </w:rPr>
      </w:pPr>
    </w:p>
    <w:p w:rsidR="009B2A9E" w:rsidRDefault="009B2A9E" w:rsidP="009B2A9E">
      <w:pPr>
        <w:rPr>
          <w:sz w:val="32"/>
          <w:szCs w:val="32"/>
        </w:rPr>
      </w:pPr>
      <w:r>
        <w:rPr>
          <w:sz w:val="32"/>
          <w:szCs w:val="32"/>
        </w:rPr>
        <w:t xml:space="preserve">Les exigences de l'application </w:t>
      </w:r>
      <w:r w:rsidRPr="009B2A9E">
        <w:rPr>
          <w:sz w:val="32"/>
          <w:szCs w:val="32"/>
        </w:rPr>
        <w:t xml:space="preserve">couvrent les aspects </w:t>
      </w:r>
      <w:r w:rsidRPr="009B2A9E">
        <w:rPr>
          <w:rStyle w:val="lev"/>
          <w:sz w:val="32"/>
          <w:szCs w:val="32"/>
        </w:rPr>
        <w:t>fonctionnels</w:t>
      </w:r>
      <w:r w:rsidRPr="009B2A9E">
        <w:rPr>
          <w:sz w:val="32"/>
          <w:szCs w:val="32"/>
        </w:rPr>
        <w:t xml:space="preserve"> et </w:t>
      </w:r>
      <w:r w:rsidRPr="009B2A9E">
        <w:rPr>
          <w:rStyle w:val="lev"/>
          <w:sz w:val="32"/>
          <w:szCs w:val="32"/>
        </w:rPr>
        <w:t>non fonctionnels</w:t>
      </w:r>
      <w:r w:rsidRPr="009B2A9E">
        <w:rPr>
          <w:sz w:val="32"/>
          <w:szCs w:val="32"/>
        </w:rPr>
        <w:t>:</w:t>
      </w:r>
    </w:p>
    <w:p w:rsidR="00E11BD3" w:rsidRDefault="00E11BD3" w:rsidP="00E11BD3">
      <w:pPr>
        <w:rPr>
          <w:b/>
          <w:color w:val="FF0000"/>
          <w:sz w:val="40"/>
          <w:szCs w:val="40"/>
        </w:rPr>
      </w:pPr>
      <w:r w:rsidRPr="00E11BD3">
        <w:rPr>
          <w:b/>
          <w:color w:val="FF0000"/>
          <w:sz w:val="40"/>
          <w:szCs w:val="40"/>
        </w:rPr>
        <w:t>Exigences fonctionnelles</w:t>
      </w:r>
      <w:r>
        <w:rPr>
          <w:b/>
          <w:color w:val="FF0000"/>
          <w:sz w:val="40"/>
          <w:szCs w:val="40"/>
        </w:rPr>
        <w:t xml:space="preserve"> </w:t>
      </w:r>
      <w:r w:rsidRPr="00E11BD3">
        <w:rPr>
          <w:b/>
          <w:color w:val="FF0000"/>
          <w:sz w:val="40"/>
          <w:szCs w:val="40"/>
        </w:rPr>
        <w:t>:</w:t>
      </w:r>
    </w:p>
    <w:p w:rsidR="00E11BD3" w:rsidRPr="00E11BD3" w:rsidRDefault="00E11BD3" w:rsidP="00E11BD3">
      <w:pPr>
        <w:rPr>
          <w:b/>
          <w:color w:val="FF0000"/>
          <w:sz w:val="40"/>
          <w:szCs w:val="40"/>
        </w:rPr>
      </w:pPr>
      <w:r w:rsidRPr="00E11BD3">
        <w:rPr>
          <w:sz w:val="32"/>
          <w:szCs w:val="32"/>
        </w:rPr>
        <w:t>-Authentification sécurisée par email pour accéder à la plateforme.</w:t>
      </w:r>
    </w:p>
    <w:p w:rsidR="00E11BD3" w:rsidRPr="00E11BD3" w:rsidRDefault="00E11BD3" w:rsidP="00E11BD3">
      <w:pPr>
        <w:pStyle w:val="NormalWeb"/>
        <w:rPr>
          <w:sz w:val="32"/>
          <w:szCs w:val="32"/>
        </w:rPr>
      </w:pPr>
      <w:r w:rsidRPr="00E11BD3">
        <w:rPr>
          <w:sz w:val="32"/>
          <w:szCs w:val="32"/>
        </w:rPr>
        <w:t>-Consultation des compétitions disponibles et réservation de places en fonction des points de chaque club.</w:t>
      </w:r>
    </w:p>
    <w:p w:rsidR="00E11BD3" w:rsidRPr="00E11BD3" w:rsidRDefault="00E11BD3" w:rsidP="00E11BD3">
      <w:pPr>
        <w:pStyle w:val="NormalWeb"/>
        <w:rPr>
          <w:sz w:val="32"/>
          <w:szCs w:val="32"/>
        </w:rPr>
      </w:pPr>
      <w:r w:rsidRPr="00E11BD3">
        <w:rPr>
          <w:sz w:val="32"/>
          <w:szCs w:val="32"/>
        </w:rPr>
        <w:t>-Mise à jour des points après chaque réservation, avec un affichage en temps réel.</w:t>
      </w:r>
    </w:p>
    <w:p w:rsidR="00E11BD3" w:rsidRPr="00E11BD3" w:rsidRDefault="00E11BD3" w:rsidP="00E11BD3">
      <w:pPr>
        <w:pStyle w:val="NormalWeb"/>
        <w:rPr>
          <w:sz w:val="32"/>
          <w:szCs w:val="32"/>
        </w:rPr>
      </w:pPr>
      <w:r w:rsidRPr="00E11BD3">
        <w:rPr>
          <w:sz w:val="32"/>
          <w:szCs w:val="32"/>
        </w:rPr>
        <w:t>-Limite de places par club et fonctionnalité de suivi public des points.</w:t>
      </w:r>
    </w:p>
    <w:p w:rsidR="00E11BD3" w:rsidRDefault="00E11BD3" w:rsidP="00E11BD3">
      <w:pPr>
        <w:pStyle w:val="NormalWeb"/>
        <w:rPr>
          <w:sz w:val="32"/>
          <w:szCs w:val="32"/>
        </w:rPr>
      </w:pPr>
      <w:r w:rsidRPr="00E11BD3">
        <w:rPr>
          <w:sz w:val="32"/>
          <w:szCs w:val="32"/>
        </w:rPr>
        <w:t>-Déconnexion sécurisée pour chaque utilisateur</w:t>
      </w:r>
      <w:r>
        <w:rPr>
          <w:sz w:val="32"/>
          <w:szCs w:val="32"/>
        </w:rPr>
        <w:t>.</w:t>
      </w:r>
    </w:p>
    <w:p w:rsidR="00E11BD3" w:rsidRPr="00E11BD3" w:rsidRDefault="00E11BD3" w:rsidP="00E11BD3">
      <w:pPr>
        <w:pStyle w:val="NormalWeb"/>
        <w:rPr>
          <w:sz w:val="32"/>
          <w:szCs w:val="32"/>
        </w:rPr>
      </w:pPr>
      <w:r w:rsidRPr="00E11BD3">
        <w:rPr>
          <w:b/>
          <w:color w:val="FF0000"/>
          <w:sz w:val="40"/>
          <w:szCs w:val="40"/>
        </w:rPr>
        <w:t>Exigences non fonctionnelles</w:t>
      </w:r>
      <w:r>
        <w:rPr>
          <w:b/>
          <w:color w:val="FF0000"/>
          <w:sz w:val="40"/>
          <w:szCs w:val="40"/>
        </w:rPr>
        <w:t> :</w:t>
      </w:r>
    </w:p>
    <w:p w:rsidR="00E11BD3" w:rsidRPr="00E11BD3" w:rsidRDefault="00E11BD3" w:rsidP="00E11BD3">
      <w:pPr>
        <w:pStyle w:val="NormalWeb"/>
        <w:rPr>
          <w:sz w:val="36"/>
          <w:szCs w:val="36"/>
        </w:rPr>
      </w:pPr>
      <w:r>
        <w:rPr>
          <w:sz w:val="36"/>
          <w:szCs w:val="36"/>
        </w:rPr>
        <w:t>-Performance : r</w:t>
      </w:r>
      <w:r w:rsidRPr="00E11BD3">
        <w:rPr>
          <w:sz w:val="36"/>
          <w:szCs w:val="36"/>
        </w:rPr>
        <w:t>apidité dans la réservation et la mise à jour des points en cas d’affluence.</w:t>
      </w:r>
    </w:p>
    <w:p w:rsidR="00E11BD3" w:rsidRPr="00E11BD3" w:rsidRDefault="00E11BD3" w:rsidP="00E11BD3">
      <w:pPr>
        <w:pStyle w:val="NormalWeb"/>
        <w:rPr>
          <w:sz w:val="36"/>
          <w:szCs w:val="36"/>
        </w:rPr>
      </w:pPr>
      <w:r>
        <w:rPr>
          <w:sz w:val="36"/>
          <w:szCs w:val="36"/>
        </w:rPr>
        <w:t>-Sécurité : p</w:t>
      </w:r>
      <w:r w:rsidRPr="00E11BD3">
        <w:rPr>
          <w:sz w:val="36"/>
          <w:szCs w:val="36"/>
        </w:rPr>
        <w:t xml:space="preserve">rotection </w:t>
      </w:r>
      <w:r>
        <w:rPr>
          <w:sz w:val="36"/>
          <w:szCs w:val="36"/>
        </w:rPr>
        <w:t xml:space="preserve">et </w:t>
      </w:r>
      <w:r w:rsidRPr="00E11BD3">
        <w:rPr>
          <w:sz w:val="36"/>
          <w:szCs w:val="36"/>
        </w:rPr>
        <w:t>sécurité des données des utilisateurs.</w:t>
      </w:r>
    </w:p>
    <w:p w:rsidR="00E11BD3" w:rsidRDefault="00E11BD3" w:rsidP="00E11BD3">
      <w:pPr>
        <w:pStyle w:val="NormalWeb"/>
        <w:rPr>
          <w:sz w:val="36"/>
          <w:szCs w:val="36"/>
        </w:rPr>
      </w:pPr>
      <w:r>
        <w:rPr>
          <w:sz w:val="36"/>
          <w:szCs w:val="36"/>
        </w:rPr>
        <w:t>-Compatibilité : a</w:t>
      </w:r>
      <w:r w:rsidRPr="00E11BD3">
        <w:rPr>
          <w:sz w:val="36"/>
          <w:szCs w:val="36"/>
        </w:rPr>
        <w:t>ccessibilité sur diffé</w:t>
      </w:r>
      <w:r>
        <w:rPr>
          <w:sz w:val="36"/>
          <w:szCs w:val="36"/>
        </w:rPr>
        <w:t>rents navigateurs et dispositifs</w:t>
      </w:r>
    </w:p>
    <w:p w:rsidR="00E11BD3" w:rsidRPr="00E11BD3" w:rsidRDefault="00E11BD3" w:rsidP="00E11BD3">
      <w:pPr>
        <w:pStyle w:val="NormalWeb"/>
        <w:jc w:val="center"/>
      </w:pPr>
      <w:r w:rsidRPr="00E11BD3">
        <w:t>2</w:t>
      </w:r>
    </w:p>
    <w:p w:rsidR="00E11BD3" w:rsidRDefault="00E11BD3" w:rsidP="00E11BD3">
      <w:pPr>
        <w:pStyle w:val="NormalWeb"/>
        <w:rPr>
          <w:sz w:val="36"/>
          <w:szCs w:val="36"/>
        </w:rPr>
      </w:pPr>
      <w:r>
        <w:rPr>
          <w:sz w:val="36"/>
          <w:szCs w:val="36"/>
        </w:rPr>
        <w:lastRenderedPageBreak/>
        <w:t>Convivialité : i</w:t>
      </w:r>
      <w:r w:rsidRPr="00E11BD3">
        <w:rPr>
          <w:sz w:val="36"/>
          <w:szCs w:val="36"/>
        </w:rPr>
        <w:t>nterface intuitive et facile d’accès, permettant aux utilisateurs de naviguer et d’utiliser toutes les fonctionnalités sans difficulté.</w:t>
      </w: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Default="00E11BD3" w:rsidP="00E11BD3">
      <w:pPr>
        <w:pStyle w:val="NormalWeb"/>
        <w:rPr>
          <w:sz w:val="36"/>
          <w:szCs w:val="36"/>
        </w:rPr>
      </w:pPr>
    </w:p>
    <w:p w:rsidR="00E11BD3" w:rsidRPr="00CA5FAA" w:rsidRDefault="00E11BD3" w:rsidP="00E11BD3">
      <w:pPr>
        <w:pStyle w:val="NormalWeb"/>
        <w:jc w:val="center"/>
      </w:pPr>
      <w:r w:rsidRPr="00CA5FAA">
        <w:t>3</w:t>
      </w:r>
    </w:p>
    <w:p w:rsidR="00E11BD3" w:rsidRDefault="00E125B7" w:rsidP="00E125B7">
      <w:pPr>
        <w:pStyle w:val="NormalWeb"/>
        <w:jc w:val="center"/>
        <w:rPr>
          <w:b/>
          <w:sz w:val="48"/>
          <w:szCs w:val="48"/>
        </w:rPr>
      </w:pPr>
      <w:r w:rsidRPr="00E125B7">
        <w:rPr>
          <w:b/>
          <w:sz w:val="48"/>
          <w:szCs w:val="48"/>
        </w:rPr>
        <w:lastRenderedPageBreak/>
        <w:t>OBJECTIF</w:t>
      </w:r>
    </w:p>
    <w:p w:rsidR="00E125B7" w:rsidRPr="00E125B7" w:rsidRDefault="00E125B7" w:rsidP="00E125B7">
      <w:pPr>
        <w:pStyle w:val="NormalWeb"/>
        <w:rPr>
          <w:sz w:val="36"/>
          <w:szCs w:val="36"/>
        </w:rPr>
      </w:pPr>
      <w:r w:rsidRPr="00E125B7">
        <w:rPr>
          <w:sz w:val="36"/>
          <w:szCs w:val="36"/>
        </w:rPr>
        <w:t>Pour notre application de réservation de compétitions, ces tests poursuivent plusieurs objectifs essentiels :</w:t>
      </w:r>
    </w:p>
    <w:p w:rsidR="00E125B7" w:rsidRPr="00E125B7" w:rsidRDefault="00E125B7" w:rsidP="00E125B7">
      <w:pPr>
        <w:pStyle w:val="NormalWeb"/>
        <w:rPr>
          <w:sz w:val="36"/>
          <w:szCs w:val="36"/>
        </w:rPr>
      </w:pPr>
      <w:r w:rsidRPr="00E125B7">
        <w:rPr>
          <w:b/>
          <w:sz w:val="36"/>
          <w:szCs w:val="36"/>
        </w:rPr>
        <w:t>Assurer la conformité aux spécifications fonctionnelles</w:t>
      </w:r>
      <w:r w:rsidRPr="00E125B7">
        <w:rPr>
          <w:sz w:val="36"/>
          <w:szCs w:val="36"/>
        </w:rPr>
        <w:t xml:space="preserve"> :</w:t>
      </w:r>
    </w:p>
    <w:p w:rsidR="00E125B7" w:rsidRPr="00E125B7" w:rsidRDefault="00E125B7" w:rsidP="00E125B7">
      <w:pPr>
        <w:pStyle w:val="NormalWeb"/>
        <w:rPr>
          <w:sz w:val="36"/>
          <w:szCs w:val="36"/>
        </w:rPr>
      </w:pPr>
      <w:r w:rsidRPr="00E125B7">
        <w:rPr>
          <w:sz w:val="36"/>
          <w:szCs w:val="36"/>
        </w:rPr>
        <w:t>Vérif</w:t>
      </w:r>
      <w:r w:rsidR="003168A4">
        <w:rPr>
          <w:sz w:val="36"/>
          <w:szCs w:val="36"/>
        </w:rPr>
        <w:t xml:space="preserve">ier que chaque fonctionnalité </w:t>
      </w:r>
      <w:r w:rsidRPr="00E125B7">
        <w:rPr>
          <w:sz w:val="36"/>
          <w:szCs w:val="36"/>
        </w:rPr>
        <w:t>de l'authentification à la réservation en passant par la mise à jour des points</w:t>
      </w:r>
      <w:r w:rsidR="003168A4">
        <w:rPr>
          <w:sz w:val="36"/>
          <w:szCs w:val="36"/>
        </w:rPr>
        <w:t xml:space="preserve"> </w:t>
      </w:r>
      <w:r w:rsidRPr="00E125B7">
        <w:rPr>
          <w:sz w:val="36"/>
          <w:szCs w:val="36"/>
        </w:rPr>
        <w:t>est conforme aux spécifications initiales du projet.</w:t>
      </w:r>
    </w:p>
    <w:p w:rsidR="00E125B7" w:rsidRPr="00E125B7" w:rsidRDefault="00E125B7" w:rsidP="00E125B7">
      <w:pPr>
        <w:pStyle w:val="NormalWeb"/>
        <w:rPr>
          <w:sz w:val="36"/>
          <w:szCs w:val="36"/>
        </w:rPr>
      </w:pPr>
      <w:r w:rsidRPr="00E125B7">
        <w:rPr>
          <w:sz w:val="36"/>
          <w:szCs w:val="36"/>
        </w:rPr>
        <w:t>S'assurer que les limites de réservation et les validations de points sont respectées, afin d’éviter les abus ou erreurs de gestion des réservations.</w:t>
      </w:r>
    </w:p>
    <w:p w:rsidR="00E125B7" w:rsidRPr="00E125B7" w:rsidRDefault="00E125B7" w:rsidP="00E125B7">
      <w:pPr>
        <w:pStyle w:val="NormalWeb"/>
        <w:rPr>
          <w:sz w:val="36"/>
          <w:szCs w:val="36"/>
        </w:rPr>
      </w:pPr>
      <w:r w:rsidRPr="00E125B7">
        <w:rPr>
          <w:b/>
          <w:sz w:val="36"/>
          <w:szCs w:val="36"/>
        </w:rPr>
        <w:t xml:space="preserve">Garantir une expérience utilisateur fluide </w:t>
      </w:r>
      <w:r w:rsidRPr="00E125B7">
        <w:rPr>
          <w:sz w:val="36"/>
          <w:szCs w:val="36"/>
        </w:rPr>
        <w:t>:</w:t>
      </w:r>
    </w:p>
    <w:p w:rsidR="00E125B7" w:rsidRPr="00E125B7" w:rsidRDefault="00E125B7" w:rsidP="00E125B7">
      <w:pPr>
        <w:pStyle w:val="NormalWeb"/>
        <w:rPr>
          <w:sz w:val="36"/>
          <w:szCs w:val="36"/>
        </w:rPr>
      </w:pPr>
      <w:r w:rsidRPr="00E125B7">
        <w:rPr>
          <w:sz w:val="36"/>
          <w:szCs w:val="36"/>
        </w:rPr>
        <w:t>Identifier et corriger les bugs susceptibles d'affecter l'interaction utilisateur, tels que des messages d'erreur inappropriés ou une interface non intuitive.</w:t>
      </w:r>
    </w:p>
    <w:p w:rsidR="00E125B7" w:rsidRPr="00E125B7" w:rsidRDefault="00E125B7" w:rsidP="00E125B7">
      <w:pPr>
        <w:pStyle w:val="NormalWeb"/>
        <w:rPr>
          <w:sz w:val="36"/>
          <w:szCs w:val="36"/>
        </w:rPr>
      </w:pPr>
      <w:r w:rsidRPr="00E125B7">
        <w:rPr>
          <w:sz w:val="36"/>
          <w:szCs w:val="36"/>
        </w:rPr>
        <w:t>Optimiser la rapidité et la réactivité de l'application, de manière à ce que les utilisateurs puissent réserver sans latence, même en cas d’afflux de connexions.</w:t>
      </w:r>
    </w:p>
    <w:p w:rsidR="00E125B7" w:rsidRPr="00E125B7" w:rsidRDefault="00E125B7" w:rsidP="00E125B7">
      <w:pPr>
        <w:pStyle w:val="NormalWeb"/>
        <w:rPr>
          <w:sz w:val="36"/>
          <w:szCs w:val="36"/>
        </w:rPr>
      </w:pPr>
      <w:r w:rsidRPr="00E125B7">
        <w:rPr>
          <w:b/>
          <w:sz w:val="36"/>
          <w:szCs w:val="36"/>
        </w:rPr>
        <w:t>Renforcer la robustesse du système de réservation</w:t>
      </w:r>
      <w:r w:rsidRPr="00E125B7">
        <w:rPr>
          <w:sz w:val="36"/>
          <w:szCs w:val="36"/>
        </w:rPr>
        <w:t xml:space="preserve"> :</w:t>
      </w:r>
    </w:p>
    <w:p w:rsidR="00E125B7" w:rsidRPr="00E125B7" w:rsidRDefault="00E125B7" w:rsidP="00E125B7">
      <w:pPr>
        <w:pStyle w:val="NormalWeb"/>
        <w:rPr>
          <w:sz w:val="36"/>
          <w:szCs w:val="36"/>
        </w:rPr>
      </w:pPr>
      <w:r w:rsidRPr="00E125B7">
        <w:rPr>
          <w:sz w:val="36"/>
          <w:szCs w:val="36"/>
        </w:rPr>
        <w:t>Tester la gestion des erreurs, comme les tentatives de réservation lorsque les points sont insuffisants ou les places limitées, pour éviter toute défaillance en production.</w:t>
      </w:r>
    </w:p>
    <w:p w:rsidR="00CA5FAA" w:rsidRDefault="00E125B7" w:rsidP="00E125B7">
      <w:pPr>
        <w:pStyle w:val="NormalWeb"/>
        <w:rPr>
          <w:sz w:val="36"/>
          <w:szCs w:val="36"/>
        </w:rPr>
      </w:pPr>
      <w:r w:rsidRPr="00E125B7">
        <w:rPr>
          <w:sz w:val="36"/>
          <w:szCs w:val="36"/>
        </w:rPr>
        <w:t xml:space="preserve">Vérifier que les utilisateurs ne peuvent pas contourner les </w:t>
      </w:r>
    </w:p>
    <w:p w:rsidR="00CA5FAA" w:rsidRPr="002E1B58" w:rsidRDefault="002E1B58" w:rsidP="002E1B58">
      <w:pPr>
        <w:pStyle w:val="NormalWeb"/>
        <w:jc w:val="center"/>
      </w:pPr>
      <w:r w:rsidRPr="002E1B58">
        <w:t>4</w:t>
      </w:r>
    </w:p>
    <w:p w:rsidR="00CA5FAA" w:rsidRDefault="00CA5FAA" w:rsidP="00E125B7">
      <w:pPr>
        <w:pStyle w:val="NormalWeb"/>
        <w:rPr>
          <w:sz w:val="36"/>
          <w:szCs w:val="36"/>
        </w:rPr>
      </w:pPr>
      <w:r>
        <w:rPr>
          <w:sz w:val="36"/>
          <w:szCs w:val="36"/>
        </w:rPr>
        <w:lastRenderedPageBreak/>
        <w:t xml:space="preserve"> </w:t>
      </w:r>
      <w:proofErr w:type="gramStart"/>
      <w:r w:rsidR="00E125B7" w:rsidRPr="00E125B7">
        <w:rPr>
          <w:sz w:val="36"/>
          <w:szCs w:val="36"/>
        </w:rPr>
        <w:t>règles</w:t>
      </w:r>
      <w:proofErr w:type="gramEnd"/>
      <w:r w:rsidR="00E125B7" w:rsidRPr="00E125B7">
        <w:rPr>
          <w:sz w:val="36"/>
          <w:szCs w:val="36"/>
        </w:rPr>
        <w:t xml:space="preserve"> de réservation (nombre maximum de places par club, </w:t>
      </w:r>
    </w:p>
    <w:p w:rsidR="00E125B7" w:rsidRPr="00E125B7" w:rsidRDefault="00E125B7" w:rsidP="00E125B7">
      <w:pPr>
        <w:pStyle w:val="NormalWeb"/>
        <w:rPr>
          <w:sz w:val="36"/>
          <w:szCs w:val="36"/>
        </w:rPr>
      </w:pPr>
      <w:proofErr w:type="gramStart"/>
      <w:r w:rsidRPr="00E125B7">
        <w:rPr>
          <w:sz w:val="36"/>
          <w:szCs w:val="36"/>
        </w:rPr>
        <w:t>contrôle</w:t>
      </w:r>
      <w:proofErr w:type="gramEnd"/>
      <w:r w:rsidRPr="00E125B7">
        <w:rPr>
          <w:sz w:val="36"/>
          <w:szCs w:val="36"/>
        </w:rPr>
        <w:t xml:space="preserve"> des points disponibles) grâce à des tests d’intégrité et de sécurité.</w:t>
      </w:r>
    </w:p>
    <w:p w:rsidR="00E125B7" w:rsidRPr="00E125B7" w:rsidRDefault="00E125B7" w:rsidP="00E125B7">
      <w:pPr>
        <w:pStyle w:val="NormalWeb"/>
        <w:rPr>
          <w:sz w:val="36"/>
          <w:szCs w:val="36"/>
        </w:rPr>
      </w:pPr>
      <w:r w:rsidRPr="00E125B7">
        <w:rPr>
          <w:b/>
          <w:sz w:val="36"/>
          <w:szCs w:val="36"/>
        </w:rPr>
        <w:t>Assurer la stabilité du serveur</w:t>
      </w:r>
      <w:r w:rsidRPr="00E125B7">
        <w:rPr>
          <w:sz w:val="36"/>
          <w:szCs w:val="36"/>
        </w:rPr>
        <w:t xml:space="preserve"> :</w:t>
      </w:r>
    </w:p>
    <w:p w:rsidR="00E125B7" w:rsidRPr="00E125B7" w:rsidRDefault="00E125B7" w:rsidP="00E125B7">
      <w:pPr>
        <w:pStyle w:val="NormalWeb"/>
        <w:rPr>
          <w:sz w:val="36"/>
          <w:szCs w:val="36"/>
        </w:rPr>
      </w:pPr>
      <w:r w:rsidRPr="00E125B7">
        <w:rPr>
          <w:sz w:val="36"/>
          <w:szCs w:val="36"/>
        </w:rPr>
        <w:t>Effectuer des tests pour s'assurer que le serveur Flask démarre correctement et reste stable sous une charge d’utilisation.</w:t>
      </w:r>
    </w:p>
    <w:p w:rsidR="00E125B7" w:rsidRPr="00E125B7" w:rsidRDefault="00E125B7" w:rsidP="00E125B7">
      <w:pPr>
        <w:pStyle w:val="NormalWeb"/>
        <w:rPr>
          <w:sz w:val="36"/>
          <w:szCs w:val="36"/>
        </w:rPr>
      </w:pPr>
      <w:r w:rsidRPr="00E125B7">
        <w:rPr>
          <w:sz w:val="36"/>
          <w:szCs w:val="36"/>
        </w:rPr>
        <w:t>Tester la résilience du serveur en simulant des scénarios d'erreurs et de charge, en veillant à ce que les données soient correctement gérées sans interruption de service.</w:t>
      </w:r>
    </w:p>
    <w:p w:rsidR="00E125B7" w:rsidRPr="00E125B7" w:rsidRDefault="00E125B7" w:rsidP="00E125B7">
      <w:pPr>
        <w:pStyle w:val="NormalWeb"/>
        <w:rPr>
          <w:sz w:val="36"/>
          <w:szCs w:val="36"/>
        </w:rPr>
      </w:pPr>
      <w:r w:rsidRPr="00E125B7">
        <w:rPr>
          <w:b/>
          <w:sz w:val="36"/>
          <w:szCs w:val="36"/>
        </w:rPr>
        <w:t>Maintenir la sécurité des données et la confidentialité</w:t>
      </w:r>
      <w:r w:rsidRPr="00E125B7">
        <w:rPr>
          <w:sz w:val="36"/>
          <w:szCs w:val="36"/>
        </w:rPr>
        <w:t xml:space="preserve"> :</w:t>
      </w:r>
    </w:p>
    <w:p w:rsidR="00E125B7" w:rsidRPr="00E125B7" w:rsidRDefault="00E125B7" w:rsidP="00E125B7">
      <w:pPr>
        <w:pStyle w:val="NormalWeb"/>
        <w:rPr>
          <w:sz w:val="36"/>
          <w:szCs w:val="36"/>
        </w:rPr>
      </w:pPr>
      <w:r w:rsidRPr="00E125B7">
        <w:rPr>
          <w:sz w:val="36"/>
          <w:szCs w:val="36"/>
        </w:rPr>
        <w:t>Vérifier que les données des utilisateurs (points, identifiants de clubs) sont correctement protégées et qu'il n'existe aucune fuite d’informations via l'interface.</w:t>
      </w:r>
    </w:p>
    <w:p w:rsidR="00E125B7" w:rsidRPr="00E125B7" w:rsidRDefault="00E125B7" w:rsidP="00E125B7">
      <w:pPr>
        <w:pStyle w:val="NormalWeb"/>
        <w:rPr>
          <w:sz w:val="36"/>
          <w:szCs w:val="36"/>
        </w:rPr>
      </w:pPr>
      <w:r w:rsidRPr="00E125B7">
        <w:rPr>
          <w:sz w:val="36"/>
          <w:szCs w:val="36"/>
        </w:rPr>
        <w:t>Tester la déconnexion pour s’assurer qu’aucune session non autorisée ne persiste après qu’un utilisateur a quitté l’application.</w:t>
      </w:r>
    </w:p>
    <w:p w:rsidR="00E125B7" w:rsidRPr="00E125B7" w:rsidRDefault="00E125B7" w:rsidP="00E125B7">
      <w:pPr>
        <w:pStyle w:val="NormalWeb"/>
        <w:rPr>
          <w:b/>
          <w:sz w:val="48"/>
          <w:szCs w:val="48"/>
        </w:rPr>
      </w:pPr>
    </w:p>
    <w:p w:rsidR="00E11BD3" w:rsidRPr="00E11BD3" w:rsidRDefault="00E11BD3" w:rsidP="00E11BD3">
      <w:pPr>
        <w:pStyle w:val="NormalWeb"/>
        <w:rPr>
          <w:b/>
          <w:color w:val="FF0000"/>
          <w:sz w:val="40"/>
          <w:szCs w:val="40"/>
        </w:rPr>
      </w:pPr>
    </w:p>
    <w:p w:rsidR="00E11BD3" w:rsidRPr="00E11BD3" w:rsidRDefault="00E11BD3" w:rsidP="009B2A9E">
      <w:pPr>
        <w:rPr>
          <w:color w:val="FF0000"/>
          <w:sz w:val="32"/>
          <w:szCs w:val="32"/>
        </w:rPr>
      </w:pPr>
    </w:p>
    <w:p w:rsidR="00E11BD3" w:rsidRDefault="00E11BD3" w:rsidP="009B2A9E">
      <w:pPr>
        <w:rPr>
          <w:sz w:val="32"/>
          <w:szCs w:val="32"/>
        </w:rPr>
      </w:pPr>
    </w:p>
    <w:p w:rsidR="00554BCB" w:rsidRPr="002E1B58" w:rsidRDefault="002E1B58" w:rsidP="002E1B58">
      <w:pPr>
        <w:jc w:val="center"/>
        <w:rPr>
          <w:rFonts w:ascii="Times New Roman" w:hAnsi="Times New Roman" w:cs="Times New Roman"/>
          <w:sz w:val="24"/>
          <w:szCs w:val="24"/>
        </w:rPr>
      </w:pPr>
      <w:r w:rsidRPr="002E1B58">
        <w:rPr>
          <w:rFonts w:ascii="Times New Roman" w:hAnsi="Times New Roman" w:cs="Times New Roman"/>
          <w:sz w:val="24"/>
          <w:szCs w:val="24"/>
        </w:rPr>
        <w:t>5</w:t>
      </w:r>
    </w:p>
    <w:p w:rsidR="00CD51C2" w:rsidRPr="00554BCB" w:rsidRDefault="00554BCB" w:rsidP="00554BCB">
      <w:pPr>
        <w:jc w:val="center"/>
        <w:rPr>
          <w:sz w:val="48"/>
          <w:szCs w:val="48"/>
        </w:rPr>
      </w:pPr>
      <w:r>
        <w:rPr>
          <w:sz w:val="48"/>
          <w:szCs w:val="48"/>
        </w:rPr>
        <w:lastRenderedPageBreak/>
        <w:t xml:space="preserve">PLAN DE TEST </w:t>
      </w:r>
    </w:p>
    <w:p w:rsidR="00CD51C2" w:rsidRDefault="00CD51C2" w:rsidP="00CD51C2">
      <w:pPr>
        <w:rPr>
          <w:sz w:val="36"/>
          <w:szCs w:val="36"/>
        </w:rPr>
      </w:pPr>
    </w:p>
    <w:p w:rsidR="00CD51C2" w:rsidRPr="00ED5EC0" w:rsidRDefault="00ED5EC0" w:rsidP="00CD51C2">
      <w:pPr>
        <w:rPr>
          <w:b/>
          <w:color w:val="FF0000"/>
          <w:sz w:val="40"/>
          <w:szCs w:val="40"/>
        </w:rPr>
      </w:pPr>
      <w:r w:rsidRPr="00ED5EC0">
        <w:rPr>
          <w:b/>
          <w:color w:val="FF0000"/>
          <w:sz w:val="40"/>
          <w:szCs w:val="40"/>
        </w:rPr>
        <w:t>Identification des besoins de test :</w:t>
      </w:r>
    </w:p>
    <w:p w:rsidR="00ED5EC0" w:rsidRPr="00ED5EC0" w:rsidRDefault="00ED5EC0" w:rsidP="00ED5EC0">
      <w:pPr>
        <w:pStyle w:val="NormalWeb"/>
        <w:rPr>
          <w:sz w:val="36"/>
          <w:szCs w:val="36"/>
        </w:rPr>
      </w:pPr>
      <w:r w:rsidRPr="00ED5EC0">
        <w:rPr>
          <w:sz w:val="36"/>
          <w:szCs w:val="36"/>
        </w:rPr>
        <w:t>Les fonctionnalités clés de l'application ont été identifiées pour s'assurer de leur bon fonctionnement, notamment l'authentification, la réservation de places, le calcul des points, et la gestion de la capacité des compétitions.</w:t>
      </w:r>
    </w:p>
    <w:p w:rsidR="00ED5EC0" w:rsidRDefault="00ED5EC0" w:rsidP="00ED5EC0">
      <w:pPr>
        <w:pStyle w:val="NormalWeb"/>
        <w:rPr>
          <w:sz w:val="36"/>
          <w:szCs w:val="36"/>
        </w:rPr>
      </w:pPr>
      <w:r w:rsidRPr="00ED5EC0">
        <w:rPr>
          <w:sz w:val="36"/>
          <w:szCs w:val="36"/>
        </w:rPr>
        <w:t>Des cas de test spécifiques ont été créés pour vérifier que chaque composant respecte bien les règles métiers et les attentes des utilisateurs.</w:t>
      </w:r>
    </w:p>
    <w:p w:rsidR="00ED5EC0" w:rsidRDefault="00ED5EC0" w:rsidP="00ED5EC0">
      <w:pPr>
        <w:pStyle w:val="NormalWeb"/>
        <w:rPr>
          <w:sz w:val="36"/>
          <w:szCs w:val="36"/>
        </w:rPr>
      </w:pPr>
    </w:p>
    <w:p w:rsidR="00ED5EC0" w:rsidRPr="00ED5EC0" w:rsidRDefault="00ED5EC0" w:rsidP="00ED5EC0">
      <w:pPr>
        <w:pStyle w:val="NormalWeb"/>
        <w:rPr>
          <w:b/>
          <w:color w:val="FF0000"/>
          <w:sz w:val="44"/>
          <w:szCs w:val="44"/>
        </w:rPr>
      </w:pPr>
      <w:r w:rsidRPr="00ED5EC0">
        <w:rPr>
          <w:b/>
          <w:color w:val="FF0000"/>
          <w:sz w:val="44"/>
          <w:szCs w:val="44"/>
        </w:rPr>
        <w:t>Priorisation des tests :</w:t>
      </w:r>
    </w:p>
    <w:p w:rsidR="00ED5EC0" w:rsidRPr="00ED5EC0" w:rsidRDefault="00ED5EC0" w:rsidP="00ED5EC0">
      <w:pPr>
        <w:pStyle w:val="NormalWeb"/>
        <w:rPr>
          <w:sz w:val="36"/>
          <w:szCs w:val="36"/>
        </w:rPr>
      </w:pPr>
      <w:r w:rsidRPr="00ED5EC0">
        <w:rPr>
          <w:sz w:val="36"/>
          <w:szCs w:val="36"/>
        </w:rPr>
        <w:t>Les fonctionnalités critiques, telles que la gestion des réservations et la mise à jour des points, ont été priorisées afin d’éviter tout problème susceptible de perturber l'expérience utilisateur.</w:t>
      </w:r>
    </w:p>
    <w:p w:rsidR="00ED5EC0" w:rsidRDefault="00ED5EC0" w:rsidP="00ED5EC0">
      <w:pPr>
        <w:pStyle w:val="NormalWeb"/>
        <w:rPr>
          <w:sz w:val="36"/>
          <w:szCs w:val="36"/>
        </w:rPr>
      </w:pPr>
      <w:r w:rsidRPr="00ED5EC0">
        <w:rPr>
          <w:sz w:val="36"/>
          <w:szCs w:val="36"/>
        </w:rPr>
        <w:t>Les points de vulnérabilité potentiels, comme la manipulation des points de réservation ou la déconnexion des utilisateurs, ont été traités en priorité pour garantir la robustesse du système.</w:t>
      </w:r>
    </w:p>
    <w:p w:rsidR="002E1B58" w:rsidRDefault="002E1B58" w:rsidP="00ED5EC0">
      <w:pPr>
        <w:pStyle w:val="NormalWeb"/>
        <w:rPr>
          <w:sz w:val="36"/>
          <w:szCs w:val="36"/>
        </w:rPr>
      </w:pPr>
    </w:p>
    <w:p w:rsidR="002E1B58" w:rsidRPr="002E1B58" w:rsidRDefault="002E1B58" w:rsidP="002E1B58">
      <w:pPr>
        <w:pStyle w:val="NormalWeb"/>
        <w:jc w:val="center"/>
      </w:pPr>
      <w:r w:rsidRPr="002E1B58">
        <w:t>6</w:t>
      </w:r>
    </w:p>
    <w:p w:rsidR="00D37DAE" w:rsidRDefault="00D37DAE" w:rsidP="00D37DAE">
      <w:pPr>
        <w:rPr>
          <w:rFonts w:ascii="Times New Roman" w:eastAsia="Times New Roman" w:hAnsi="Times New Roman" w:cs="Times New Roman"/>
          <w:color w:val="FF0000"/>
          <w:sz w:val="44"/>
          <w:szCs w:val="44"/>
          <w:lang w:val="fr-FR" w:eastAsia="fr-FR"/>
        </w:rPr>
      </w:pPr>
    </w:p>
    <w:p w:rsidR="00CD51C2" w:rsidRDefault="00D37DAE" w:rsidP="00B8276A">
      <w:pPr>
        <w:jc w:val="center"/>
        <w:rPr>
          <w:sz w:val="48"/>
          <w:szCs w:val="48"/>
        </w:rPr>
      </w:pPr>
      <w:r>
        <w:rPr>
          <w:sz w:val="48"/>
          <w:szCs w:val="48"/>
        </w:rPr>
        <w:lastRenderedPageBreak/>
        <w:t>OUTILS</w:t>
      </w:r>
    </w:p>
    <w:p w:rsidR="00B8276A" w:rsidRPr="00B8276A" w:rsidRDefault="00B8276A" w:rsidP="00B8276A">
      <w:pPr>
        <w:rPr>
          <w:sz w:val="36"/>
          <w:szCs w:val="36"/>
        </w:rPr>
      </w:pPr>
      <w:r w:rsidRPr="00901E46">
        <w:rPr>
          <w:b/>
          <w:color w:val="FF0000"/>
          <w:sz w:val="36"/>
          <w:szCs w:val="36"/>
        </w:rPr>
        <w:t>P</w:t>
      </w:r>
      <w:r w:rsidR="0036276A">
        <w:rPr>
          <w:b/>
          <w:color w:val="FF0000"/>
          <w:sz w:val="36"/>
          <w:szCs w:val="36"/>
        </w:rPr>
        <w:t>ytest:</w:t>
      </w:r>
      <w:r w:rsidRPr="00B8276A">
        <w:rPr>
          <w:sz w:val="36"/>
          <w:szCs w:val="36"/>
        </w:rPr>
        <w:t xml:space="preserve"> </w:t>
      </w:r>
      <w:r w:rsidR="0036276A">
        <w:rPr>
          <w:sz w:val="36"/>
          <w:szCs w:val="36"/>
        </w:rPr>
        <w:t xml:space="preserve">Nous avions utilisé cet outil flexible </w:t>
      </w:r>
      <w:r w:rsidRPr="00B8276A">
        <w:rPr>
          <w:sz w:val="36"/>
          <w:szCs w:val="36"/>
        </w:rPr>
        <w:t>pour écrire et exécuter les tests unitaires, fonctionnels et d'intégration.</w:t>
      </w:r>
    </w:p>
    <w:p w:rsidR="00CD51C2" w:rsidRPr="00B8276A" w:rsidRDefault="0036276A" w:rsidP="00032503">
      <w:pPr>
        <w:rPr>
          <w:sz w:val="36"/>
          <w:szCs w:val="36"/>
        </w:rPr>
      </w:pPr>
      <w:r>
        <w:rPr>
          <w:b/>
          <w:color w:val="FF0000"/>
          <w:sz w:val="36"/>
          <w:szCs w:val="36"/>
        </w:rPr>
        <w:t>pytest-cov:</w:t>
      </w:r>
      <w:r w:rsidR="00B8276A" w:rsidRPr="00B8276A">
        <w:rPr>
          <w:sz w:val="36"/>
          <w:szCs w:val="36"/>
        </w:rPr>
        <w:t xml:space="preserve"> Intégré pour mesurer la couverture des tests.</w:t>
      </w:r>
    </w:p>
    <w:p w:rsidR="00B8276A" w:rsidRPr="00B8276A" w:rsidRDefault="0036276A" w:rsidP="00032503">
      <w:pPr>
        <w:rPr>
          <w:sz w:val="36"/>
          <w:szCs w:val="36"/>
        </w:rPr>
      </w:pPr>
      <w:r>
        <w:rPr>
          <w:b/>
          <w:color w:val="FF0000"/>
          <w:sz w:val="36"/>
          <w:szCs w:val="36"/>
        </w:rPr>
        <w:t>Flake8:</w:t>
      </w:r>
      <w:r w:rsidR="00B8276A" w:rsidRPr="00B8276A">
        <w:rPr>
          <w:sz w:val="36"/>
          <w:szCs w:val="36"/>
        </w:rPr>
        <w:t xml:space="preserve">  Utilisé pour la vérification de la conformité aux normes de codage, Flake8 identifie les erreurs de style et les lignes de code à optimiser.</w:t>
      </w:r>
    </w:p>
    <w:p w:rsidR="00B8276A" w:rsidRDefault="0036276A" w:rsidP="00032503">
      <w:pPr>
        <w:rPr>
          <w:sz w:val="36"/>
          <w:szCs w:val="36"/>
        </w:rPr>
      </w:pPr>
      <w:r>
        <w:rPr>
          <w:b/>
          <w:color w:val="FF0000"/>
          <w:sz w:val="36"/>
          <w:szCs w:val="36"/>
        </w:rPr>
        <w:t>pytest-html:</w:t>
      </w:r>
      <w:r w:rsidR="00B8276A" w:rsidRPr="00B8276A">
        <w:rPr>
          <w:sz w:val="36"/>
          <w:szCs w:val="36"/>
        </w:rPr>
        <w:t xml:space="preserve"> Cet outil génère des rapports de test en HTML.</w:t>
      </w:r>
    </w:p>
    <w:p w:rsidR="0036276A" w:rsidRDefault="0036276A" w:rsidP="00032503">
      <w:pPr>
        <w:rPr>
          <w:sz w:val="36"/>
          <w:szCs w:val="36"/>
        </w:rPr>
      </w:pPr>
    </w:p>
    <w:p w:rsidR="0036276A" w:rsidRPr="0036276A" w:rsidRDefault="0036276A" w:rsidP="00032503">
      <w:pPr>
        <w:rPr>
          <w:rFonts w:ascii="Cooper Black" w:hAnsi="Cooper Black"/>
          <w:sz w:val="36"/>
          <w:szCs w:val="36"/>
        </w:rPr>
      </w:pPr>
    </w:p>
    <w:p w:rsidR="0036276A" w:rsidRDefault="0036276A" w:rsidP="0036276A">
      <w:pPr>
        <w:jc w:val="center"/>
        <w:rPr>
          <w:rFonts w:ascii="Cooper Black" w:hAnsi="Cooper Black"/>
          <w:color w:val="00B0F0"/>
          <w:sz w:val="36"/>
          <w:szCs w:val="36"/>
        </w:rPr>
      </w:pPr>
      <w:r w:rsidRPr="0036276A">
        <w:rPr>
          <w:rFonts w:ascii="Cooper Black" w:hAnsi="Cooper Black"/>
          <w:color w:val="00B0F0"/>
          <w:sz w:val="36"/>
          <w:szCs w:val="36"/>
        </w:rPr>
        <w:t>POURQUOI ?</w:t>
      </w:r>
    </w:p>
    <w:p w:rsidR="0036276A" w:rsidRPr="0036276A" w:rsidRDefault="0036276A" w:rsidP="0036276A">
      <w:pPr>
        <w:rPr>
          <w:rFonts w:ascii="Cooper Black" w:hAnsi="Cooper Black"/>
          <w:color w:val="00B0F0"/>
          <w:sz w:val="36"/>
          <w:szCs w:val="36"/>
        </w:rPr>
      </w:pPr>
      <w:r w:rsidRPr="00901E46">
        <w:rPr>
          <w:b/>
          <w:color w:val="FF0000"/>
          <w:sz w:val="36"/>
          <w:szCs w:val="36"/>
        </w:rPr>
        <w:t>Pytest</w:t>
      </w:r>
      <w:r>
        <w:rPr>
          <w:b/>
          <w:color w:val="FF0000"/>
          <w:sz w:val="36"/>
          <w:szCs w:val="36"/>
        </w:rPr>
        <w:t>:</w:t>
      </w:r>
      <w:r w:rsidRPr="0036276A">
        <w:t xml:space="preserve"> </w:t>
      </w:r>
      <w:r w:rsidRPr="0036276A">
        <w:rPr>
          <w:sz w:val="36"/>
          <w:szCs w:val="36"/>
        </w:rPr>
        <w:t>Car il facilite la création de rapports de test détaillés et est adapté pour gérer divers cas de test.</w:t>
      </w:r>
    </w:p>
    <w:p w:rsidR="00CD51C2" w:rsidRDefault="0036276A" w:rsidP="00032503">
      <w:pPr>
        <w:rPr>
          <w:sz w:val="36"/>
          <w:szCs w:val="36"/>
        </w:rPr>
      </w:pPr>
      <w:r w:rsidRPr="00901E46">
        <w:rPr>
          <w:b/>
          <w:color w:val="FF0000"/>
          <w:sz w:val="36"/>
          <w:szCs w:val="36"/>
        </w:rPr>
        <w:t>pytest-cov</w:t>
      </w:r>
      <w:r w:rsidRPr="006341D7">
        <w:rPr>
          <w:b/>
          <w:color w:val="FF0000"/>
          <w:sz w:val="36"/>
          <w:szCs w:val="36"/>
        </w:rPr>
        <w:t>:</w:t>
      </w:r>
      <w:r w:rsidR="006341D7" w:rsidRPr="006341D7">
        <w:rPr>
          <w:sz w:val="36"/>
          <w:szCs w:val="36"/>
        </w:rPr>
        <w:t xml:space="preserve"> cet outil aide à identifier les parties du code qui nécessitent des tests supplémentaires afin d'assurer une couverture complète des fonctionnalités.</w:t>
      </w:r>
    </w:p>
    <w:p w:rsidR="002E1B58" w:rsidRDefault="006341D7" w:rsidP="00AD18A1">
      <w:pPr>
        <w:rPr>
          <w:sz w:val="36"/>
          <w:szCs w:val="36"/>
        </w:rPr>
      </w:pPr>
      <w:r>
        <w:rPr>
          <w:b/>
          <w:color w:val="FF0000"/>
          <w:sz w:val="36"/>
          <w:szCs w:val="36"/>
        </w:rPr>
        <w:t>Flake8:</w:t>
      </w:r>
      <w:r w:rsidRPr="00B8276A">
        <w:rPr>
          <w:sz w:val="36"/>
          <w:szCs w:val="36"/>
        </w:rPr>
        <w:t xml:space="preserve">  </w:t>
      </w:r>
      <w:r>
        <w:rPr>
          <w:sz w:val="36"/>
          <w:szCs w:val="36"/>
        </w:rPr>
        <w:t xml:space="preserve">Pour renforcer </w:t>
      </w:r>
      <w:r w:rsidRPr="006341D7">
        <w:rPr>
          <w:sz w:val="36"/>
          <w:szCs w:val="36"/>
        </w:rPr>
        <w:t>la lisibilité et la maintenabilité</w:t>
      </w:r>
    </w:p>
    <w:p w:rsidR="002E1B58" w:rsidRPr="002E1B58" w:rsidRDefault="00C47CBA" w:rsidP="002E1B58">
      <w:pPr>
        <w:jc w:val="center"/>
        <w:rPr>
          <w:rFonts w:ascii="Times New Roman" w:hAnsi="Times New Roman" w:cs="Times New Roman"/>
          <w:sz w:val="24"/>
          <w:szCs w:val="24"/>
        </w:rPr>
      </w:pPr>
      <w:r>
        <w:rPr>
          <w:sz w:val="24"/>
          <w:szCs w:val="24"/>
        </w:rPr>
        <w:t>7</w:t>
      </w:r>
    </w:p>
    <w:p w:rsidR="00AD18A1" w:rsidRPr="006341D7" w:rsidRDefault="00AD18A1" w:rsidP="00AD18A1">
      <w:pPr>
        <w:rPr>
          <w:sz w:val="36"/>
          <w:szCs w:val="36"/>
        </w:rPr>
      </w:pPr>
      <w:r>
        <w:rPr>
          <w:b/>
          <w:color w:val="FF0000"/>
          <w:sz w:val="36"/>
          <w:szCs w:val="36"/>
        </w:rPr>
        <w:lastRenderedPageBreak/>
        <w:t>pytest-html:</w:t>
      </w:r>
      <w:r w:rsidRPr="00AD18A1">
        <w:t xml:space="preserve"> </w:t>
      </w:r>
      <w:r w:rsidRPr="00AD18A1">
        <w:rPr>
          <w:sz w:val="36"/>
        </w:rPr>
        <w:t>Pour faciliter la communication des progrès de test avec l’équipe de développement et les parties prenantes.</w:t>
      </w: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2E1B58" w:rsidP="00032503">
      <w:pPr>
        <w:rPr>
          <w:sz w:val="32"/>
          <w:szCs w:val="32"/>
        </w:rPr>
      </w:pPr>
    </w:p>
    <w:p w:rsidR="002E1B58" w:rsidRDefault="00C47CBA" w:rsidP="002E1B58">
      <w:pPr>
        <w:jc w:val="center"/>
        <w:rPr>
          <w:sz w:val="24"/>
          <w:szCs w:val="32"/>
        </w:rPr>
      </w:pPr>
      <w:r>
        <w:rPr>
          <w:sz w:val="24"/>
          <w:szCs w:val="32"/>
        </w:rPr>
        <w:t>8</w:t>
      </w:r>
    </w:p>
    <w:p w:rsidR="0069532D" w:rsidRPr="002E1B58" w:rsidRDefault="0069532D" w:rsidP="002E1B58">
      <w:pPr>
        <w:jc w:val="center"/>
        <w:rPr>
          <w:sz w:val="20"/>
          <w:szCs w:val="32"/>
        </w:rPr>
      </w:pPr>
      <w:r>
        <w:rPr>
          <w:sz w:val="48"/>
          <w:szCs w:val="48"/>
        </w:rPr>
        <w:lastRenderedPageBreak/>
        <w:t>DETAILS DES TESTS</w:t>
      </w:r>
    </w:p>
    <w:p w:rsidR="00C60EAD" w:rsidRDefault="00C60EAD" w:rsidP="00C60EAD">
      <w:pPr>
        <w:jc w:val="center"/>
        <w:rPr>
          <w:color w:val="FF0000"/>
          <w:sz w:val="36"/>
        </w:rPr>
      </w:pPr>
    </w:p>
    <w:p w:rsidR="00C60EAD" w:rsidRDefault="00C60EAD" w:rsidP="00C60EAD">
      <w:pPr>
        <w:jc w:val="center"/>
        <w:rPr>
          <w:b/>
          <w:color w:val="FF0000"/>
          <w:sz w:val="36"/>
          <w:u w:val="single"/>
        </w:rPr>
      </w:pPr>
      <w:r w:rsidRPr="00C60EAD">
        <w:rPr>
          <w:b/>
          <w:color w:val="FF0000"/>
          <w:sz w:val="36"/>
          <w:u w:val="single"/>
        </w:rPr>
        <w:t>Fichier test_functional.py</w:t>
      </w:r>
    </w:p>
    <w:tbl>
      <w:tblPr>
        <w:tblStyle w:val="Grilledutableau"/>
        <w:tblW w:w="0" w:type="auto"/>
        <w:tblInd w:w="-568" w:type="dxa"/>
        <w:tblLook w:val="04A0" w:firstRow="1" w:lastRow="0" w:firstColumn="1" w:lastColumn="0" w:noHBand="0" w:noVBand="1"/>
      </w:tblPr>
      <w:tblGrid>
        <w:gridCol w:w="4896"/>
        <w:gridCol w:w="2505"/>
        <w:gridCol w:w="1570"/>
      </w:tblGrid>
      <w:tr w:rsidR="00C60EAD" w:rsidTr="00C60EAD">
        <w:tc>
          <w:tcPr>
            <w:tcW w:w="4704" w:type="dxa"/>
          </w:tcPr>
          <w:p w:rsidR="00C60EAD" w:rsidRPr="00C60EAD" w:rsidRDefault="00C60EAD" w:rsidP="00C60EAD">
            <w:pPr>
              <w:rPr>
                <w:b/>
                <w:color w:val="FF0000"/>
                <w:sz w:val="36"/>
                <w:szCs w:val="36"/>
                <w:u w:val="single"/>
              </w:rPr>
            </w:pPr>
            <w:r w:rsidRPr="007F30B2">
              <w:rPr>
                <w:b/>
                <w:color w:val="00B0F0"/>
                <w:sz w:val="36"/>
                <w:szCs w:val="36"/>
                <w:u w:val="single"/>
              </w:rPr>
              <w:t>TEST</w:t>
            </w:r>
          </w:p>
        </w:tc>
        <w:tc>
          <w:tcPr>
            <w:tcW w:w="2411" w:type="dxa"/>
          </w:tcPr>
          <w:p w:rsidR="00C60EAD" w:rsidRPr="00C60EAD" w:rsidRDefault="00C60EAD" w:rsidP="00C60EAD">
            <w:pPr>
              <w:rPr>
                <w:b/>
                <w:color w:val="FF0000"/>
                <w:sz w:val="36"/>
                <w:szCs w:val="36"/>
                <w:u w:val="single"/>
              </w:rPr>
            </w:pPr>
            <w:r>
              <w:rPr>
                <w:b/>
                <w:color w:val="FF0000"/>
                <w:sz w:val="36"/>
                <w:szCs w:val="36"/>
                <w:u w:val="single"/>
              </w:rPr>
              <w:t>DESCRIPTION</w:t>
            </w:r>
          </w:p>
        </w:tc>
        <w:tc>
          <w:tcPr>
            <w:tcW w:w="1515" w:type="dxa"/>
          </w:tcPr>
          <w:p w:rsidR="00C60EAD" w:rsidRPr="00C60EAD" w:rsidRDefault="00C60EAD" w:rsidP="00C60EAD">
            <w:pPr>
              <w:rPr>
                <w:b/>
                <w:color w:val="FF0000"/>
                <w:sz w:val="44"/>
                <w:szCs w:val="48"/>
                <w:u w:val="single"/>
              </w:rPr>
            </w:pPr>
            <w:r w:rsidRPr="007F30B2">
              <w:rPr>
                <w:b/>
                <w:color w:val="00B050"/>
                <w:sz w:val="36"/>
                <w:szCs w:val="48"/>
                <w:u w:val="single"/>
              </w:rPr>
              <w:t>STATUT</w:t>
            </w:r>
          </w:p>
        </w:tc>
      </w:tr>
      <w:tr w:rsidR="00C60EAD" w:rsidTr="00C60EAD">
        <w:tc>
          <w:tcPr>
            <w:tcW w:w="4704" w:type="dxa"/>
          </w:tcPr>
          <w:p w:rsidR="00C60EAD" w:rsidRDefault="00C60EAD" w:rsidP="00C60EAD">
            <w:r>
              <w:t>test_show_summary_valid_email</w:t>
            </w:r>
          </w:p>
        </w:tc>
        <w:tc>
          <w:tcPr>
            <w:tcW w:w="2411" w:type="dxa"/>
          </w:tcPr>
          <w:p w:rsidR="00C60EAD" w:rsidRDefault="00C60EAD" w:rsidP="00C60EAD">
            <w:pPr>
              <w:rPr>
                <w:b/>
                <w:color w:val="FF0000"/>
                <w:sz w:val="96"/>
                <w:szCs w:val="48"/>
                <w:u w:val="single"/>
              </w:rPr>
            </w:pPr>
            <w:r>
              <w:t>Vérifie l'accès à la page de résumé avec un email valide.</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test_show_summary_invalid_email</w:t>
            </w:r>
          </w:p>
        </w:tc>
        <w:tc>
          <w:tcPr>
            <w:tcW w:w="2411" w:type="dxa"/>
          </w:tcPr>
          <w:p w:rsidR="00C60EAD" w:rsidRDefault="00C60EAD" w:rsidP="00C60EAD">
            <w:pPr>
              <w:rPr>
                <w:b/>
                <w:color w:val="FF0000"/>
                <w:sz w:val="96"/>
                <w:szCs w:val="48"/>
                <w:u w:val="single"/>
              </w:rPr>
            </w:pPr>
            <w:r>
              <w:t>Teste la redirection et le message flash en cas d'email invalide.</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test_purchase_places_valid</w:t>
            </w:r>
          </w:p>
        </w:tc>
        <w:tc>
          <w:tcPr>
            <w:tcW w:w="2411" w:type="dxa"/>
          </w:tcPr>
          <w:p w:rsidR="00C60EAD" w:rsidRDefault="00C60EAD" w:rsidP="00C60EAD">
            <w:pPr>
              <w:rPr>
                <w:b/>
                <w:color w:val="FF0000"/>
                <w:sz w:val="96"/>
                <w:szCs w:val="48"/>
                <w:u w:val="single"/>
              </w:rPr>
            </w:pPr>
            <w:r>
              <w:t>Vérifie qu'une réservation valide est possible.</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test_purchase_places_over_limit</w:t>
            </w:r>
          </w:p>
        </w:tc>
        <w:tc>
          <w:tcPr>
            <w:tcW w:w="2411" w:type="dxa"/>
          </w:tcPr>
          <w:p w:rsidR="00C60EAD" w:rsidRDefault="00C60EAD" w:rsidP="00C60EAD">
            <w:pPr>
              <w:rPr>
                <w:b/>
                <w:color w:val="FF0000"/>
                <w:sz w:val="96"/>
                <w:szCs w:val="48"/>
                <w:u w:val="single"/>
              </w:rPr>
            </w:pPr>
            <w:r>
              <w:t>Teste la réservation lorsque le nombre de places dépasse la limite autorisée.</w:t>
            </w:r>
            <w:r w:rsidR="008F7B88">
              <w:t xml:space="preserve"> .(plus de 12 places )</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test_purchase_places_not_enough_points</w:t>
            </w:r>
          </w:p>
        </w:tc>
        <w:tc>
          <w:tcPr>
            <w:tcW w:w="2411" w:type="dxa"/>
          </w:tcPr>
          <w:p w:rsidR="00C60EAD" w:rsidRDefault="00C60EAD" w:rsidP="00C60EAD">
            <w:pPr>
              <w:rPr>
                <w:b/>
                <w:color w:val="FF0000"/>
                <w:sz w:val="96"/>
                <w:szCs w:val="48"/>
                <w:u w:val="single"/>
              </w:rPr>
            </w:pPr>
            <w:r>
              <w:t>Vérifie le refus de réservation en cas de points insuffisants.</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test_purchase_places_competition_full</w:t>
            </w:r>
          </w:p>
        </w:tc>
        <w:tc>
          <w:tcPr>
            <w:tcW w:w="2411" w:type="dxa"/>
          </w:tcPr>
          <w:p w:rsidR="00C60EAD" w:rsidRDefault="00C60EAD" w:rsidP="00C60EAD">
            <w:pPr>
              <w:rPr>
                <w:b/>
                <w:color w:val="FF0000"/>
                <w:sz w:val="96"/>
                <w:szCs w:val="48"/>
                <w:u w:val="single"/>
              </w:rPr>
            </w:pPr>
            <w:r>
              <w:t>Vérifie le refus de réservation si la compétition est pleine.</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test_purchase_places_invalid_club_or_competition</w:t>
            </w:r>
          </w:p>
        </w:tc>
        <w:tc>
          <w:tcPr>
            <w:tcW w:w="2411" w:type="dxa"/>
          </w:tcPr>
          <w:p w:rsidR="00C60EAD" w:rsidRDefault="00C60EAD" w:rsidP="00C60EAD">
            <w:pPr>
              <w:rPr>
                <w:b/>
                <w:color w:val="FF0000"/>
                <w:sz w:val="96"/>
                <w:szCs w:val="48"/>
                <w:u w:val="single"/>
              </w:rPr>
            </w:pPr>
            <w:r>
              <w:t>Vérifie la gestion des erreurs pour des entrées invalides de club ou compétition.</w:t>
            </w:r>
          </w:p>
        </w:tc>
        <w:tc>
          <w:tcPr>
            <w:tcW w:w="1515" w:type="dxa"/>
          </w:tcPr>
          <w:p w:rsidR="00C60EAD" w:rsidRDefault="007F30B2" w:rsidP="00C60EAD">
            <w:pPr>
              <w:rPr>
                <w:b/>
                <w:color w:val="FF0000"/>
                <w:sz w:val="96"/>
                <w:szCs w:val="48"/>
                <w:u w:val="single"/>
              </w:rPr>
            </w:pPr>
            <w:r>
              <w:t>Passé</w:t>
            </w:r>
          </w:p>
        </w:tc>
      </w:tr>
      <w:tr w:rsidR="00C60EAD" w:rsidTr="00C60EAD">
        <w:tc>
          <w:tcPr>
            <w:tcW w:w="4704" w:type="dxa"/>
          </w:tcPr>
          <w:p w:rsidR="00C60EAD" w:rsidRDefault="00C60EAD" w:rsidP="00C60EAD">
            <w:pPr>
              <w:rPr>
                <w:b/>
                <w:color w:val="FF0000"/>
                <w:sz w:val="96"/>
                <w:szCs w:val="48"/>
                <w:u w:val="single"/>
              </w:rPr>
            </w:pPr>
            <w:r>
              <w:t>test_overbooking</w:t>
            </w:r>
          </w:p>
        </w:tc>
        <w:tc>
          <w:tcPr>
            <w:tcW w:w="2411" w:type="dxa"/>
          </w:tcPr>
          <w:p w:rsidR="00C60EAD" w:rsidRDefault="00C60EAD" w:rsidP="008F7B88">
            <w:pPr>
              <w:rPr>
                <w:b/>
                <w:color w:val="FF0000"/>
                <w:sz w:val="96"/>
                <w:szCs w:val="48"/>
                <w:u w:val="single"/>
              </w:rPr>
            </w:pPr>
            <w:r>
              <w:t>Teste le refus de réservation en cas de tentative de sur-réservation</w:t>
            </w:r>
          </w:p>
        </w:tc>
        <w:tc>
          <w:tcPr>
            <w:tcW w:w="1515" w:type="dxa"/>
          </w:tcPr>
          <w:p w:rsidR="00C60EAD" w:rsidRDefault="007F30B2" w:rsidP="00C60EAD">
            <w:pPr>
              <w:rPr>
                <w:b/>
                <w:color w:val="FF0000"/>
                <w:sz w:val="96"/>
                <w:szCs w:val="48"/>
                <w:u w:val="single"/>
              </w:rPr>
            </w:pPr>
            <w:r>
              <w:t>Passé</w:t>
            </w:r>
          </w:p>
        </w:tc>
      </w:tr>
    </w:tbl>
    <w:p w:rsidR="00C60EAD" w:rsidRPr="00C60EAD" w:rsidRDefault="00C60EAD" w:rsidP="00C60EAD">
      <w:pPr>
        <w:rPr>
          <w:b/>
          <w:color w:val="FF0000"/>
          <w:sz w:val="96"/>
          <w:szCs w:val="48"/>
          <w:u w:val="single"/>
        </w:rPr>
      </w:pPr>
    </w:p>
    <w:p w:rsidR="0069532D" w:rsidRDefault="0069532D" w:rsidP="00032503">
      <w:pPr>
        <w:rPr>
          <w:sz w:val="32"/>
          <w:szCs w:val="32"/>
        </w:rPr>
      </w:pPr>
    </w:p>
    <w:p w:rsidR="007F30B2" w:rsidRPr="002E1B58" w:rsidRDefault="00C47CBA" w:rsidP="002E1B58">
      <w:pPr>
        <w:jc w:val="center"/>
        <w:rPr>
          <w:sz w:val="24"/>
          <w:szCs w:val="24"/>
        </w:rPr>
      </w:pPr>
      <w:r>
        <w:rPr>
          <w:sz w:val="24"/>
          <w:szCs w:val="24"/>
        </w:rPr>
        <w:t>9</w:t>
      </w:r>
    </w:p>
    <w:p w:rsidR="007F30B2" w:rsidRDefault="007F30B2" w:rsidP="007F30B2">
      <w:pPr>
        <w:jc w:val="center"/>
        <w:rPr>
          <w:b/>
          <w:color w:val="FF0000"/>
          <w:sz w:val="36"/>
          <w:u w:val="single"/>
        </w:rPr>
      </w:pPr>
      <w:r w:rsidRPr="00C60EAD">
        <w:rPr>
          <w:b/>
          <w:color w:val="FF0000"/>
          <w:sz w:val="36"/>
          <w:u w:val="single"/>
        </w:rPr>
        <w:lastRenderedPageBreak/>
        <w:t>Fichier test_</w:t>
      </w:r>
      <w:r>
        <w:rPr>
          <w:b/>
          <w:color w:val="FF0000"/>
          <w:sz w:val="36"/>
          <w:u w:val="single"/>
        </w:rPr>
        <w:t>integration.</w:t>
      </w:r>
      <w:r w:rsidRPr="00C60EAD">
        <w:rPr>
          <w:b/>
          <w:color w:val="FF0000"/>
          <w:sz w:val="36"/>
          <w:u w:val="single"/>
        </w:rPr>
        <w:t>py</w:t>
      </w:r>
    </w:p>
    <w:tbl>
      <w:tblPr>
        <w:tblStyle w:val="Grilledutableau"/>
        <w:tblW w:w="0" w:type="auto"/>
        <w:tblInd w:w="-568" w:type="dxa"/>
        <w:tblLook w:val="04A0" w:firstRow="1" w:lastRow="0" w:firstColumn="1" w:lastColumn="0" w:noHBand="0" w:noVBand="1"/>
      </w:tblPr>
      <w:tblGrid>
        <w:gridCol w:w="2690"/>
        <w:gridCol w:w="4711"/>
        <w:gridCol w:w="1570"/>
      </w:tblGrid>
      <w:tr w:rsidR="007F30B2" w:rsidTr="007F30B2">
        <w:tc>
          <w:tcPr>
            <w:tcW w:w="2690" w:type="dxa"/>
          </w:tcPr>
          <w:p w:rsidR="007F30B2" w:rsidRPr="00C60EAD" w:rsidRDefault="007F30B2" w:rsidP="00683486">
            <w:pPr>
              <w:rPr>
                <w:b/>
                <w:color w:val="FF0000"/>
                <w:sz w:val="36"/>
                <w:szCs w:val="36"/>
                <w:u w:val="single"/>
              </w:rPr>
            </w:pPr>
            <w:r w:rsidRPr="007F30B2">
              <w:rPr>
                <w:b/>
                <w:color w:val="00B0F0"/>
                <w:sz w:val="36"/>
                <w:szCs w:val="36"/>
                <w:u w:val="single"/>
              </w:rPr>
              <w:t>TEST</w:t>
            </w:r>
          </w:p>
        </w:tc>
        <w:tc>
          <w:tcPr>
            <w:tcW w:w="4711" w:type="dxa"/>
          </w:tcPr>
          <w:p w:rsidR="007F30B2" w:rsidRPr="00C60EAD" w:rsidRDefault="007F30B2" w:rsidP="00683486">
            <w:pPr>
              <w:rPr>
                <w:b/>
                <w:color w:val="FF0000"/>
                <w:sz w:val="36"/>
                <w:szCs w:val="36"/>
                <w:u w:val="single"/>
              </w:rPr>
            </w:pPr>
            <w:r>
              <w:rPr>
                <w:b/>
                <w:color w:val="FF0000"/>
                <w:sz w:val="36"/>
                <w:szCs w:val="36"/>
                <w:u w:val="single"/>
              </w:rPr>
              <w:t>DESCRIPTION</w:t>
            </w:r>
          </w:p>
        </w:tc>
        <w:tc>
          <w:tcPr>
            <w:tcW w:w="1570" w:type="dxa"/>
          </w:tcPr>
          <w:p w:rsidR="007F30B2" w:rsidRPr="00C60EAD" w:rsidRDefault="007F30B2" w:rsidP="00683486">
            <w:pPr>
              <w:rPr>
                <w:b/>
                <w:color w:val="FF0000"/>
                <w:sz w:val="44"/>
                <w:szCs w:val="48"/>
                <w:u w:val="single"/>
              </w:rPr>
            </w:pPr>
            <w:r w:rsidRPr="007F30B2">
              <w:rPr>
                <w:b/>
                <w:color w:val="00B050"/>
                <w:sz w:val="36"/>
                <w:szCs w:val="48"/>
                <w:u w:val="single"/>
              </w:rPr>
              <w:t>STATUT</w:t>
            </w:r>
          </w:p>
        </w:tc>
      </w:tr>
      <w:tr w:rsidR="007F30B2" w:rsidTr="007F30B2">
        <w:trPr>
          <w:trHeight w:val="999"/>
        </w:trPr>
        <w:tc>
          <w:tcPr>
            <w:tcW w:w="2690" w:type="dxa"/>
          </w:tcPr>
          <w:p w:rsidR="007F30B2" w:rsidRDefault="007F30B2" w:rsidP="00683486">
            <w:r>
              <w:t>test_valid_booking</w:t>
            </w:r>
          </w:p>
        </w:tc>
        <w:tc>
          <w:tcPr>
            <w:tcW w:w="4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5"/>
            </w:tblGrid>
            <w:tr w:rsidR="007F30B2" w:rsidRPr="007F30B2" w:rsidTr="007F30B2">
              <w:trPr>
                <w:tblCellSpacing w:w="15" w:type="dxa"/>
              </w:trPr>
              <w:tc>
                <w:tcPr>
                  <w:tcW w:w="0" w:type="auto"/>
                  <w:vAlign w:val="center"/>
                  <w:hideMark/>
                </w:tcPr>
                <w:p w:rsidR="007F30B2" w:rsidRPr="007F30B2" w:rsidRDefault="007F30B2" w:rsidP="007F30B2">
                  <w:pPr>
                    <w:spacing w:after="0" w:line="240" w:lineRule="auto"/>
                    <w:rPr>
                      <w:rFonts w:ascii="Times New Roman" w:eastAsia="Times New Roman" w:hAnsi="Times New Roman" w:cs="Times New Roman"/>
                      <w:sz w:val="24"/>
                      <w:szCs w:val="24"/>
                      <w:lang w:val="fr-FR" w:eastAsia="fr-FR"/>
                    </w:rPr>
                  </w:pPr>
                  <w:r w:rsidRPr="007F30B2">
                    <w:rPr>
                      <w:rFonts w:ascii="Times New Roman" w:eastAsia="Times New Roman" w:hAnsi="Times New Roman" w:cs="Times New Roman"/>
                      <w:sz w:val="24"/>
                      <w:szCs w:val="24"/>
                      <w:lang w:val="fr-FR" w:eastAsia="fr-FR"/>
                    </w:rPr>
                    <w:t>Vérifie qu'une réservation est bien enregistrée.</w:t>
                  </w:r>
                </w:p>
              </w:tc>
            </w:tr>
          </w:tbl>
          <w:p w:rsidR="007F30B2" w:rsidRPr="007F30B2" w:rsidRDefault="007F30B2" w:rsidP="007F30B2">
            <w:pPr>
              <w:rPr>
                <w:rFonts w:ascii="Times New Roman" w:eastAsia="Times New Roman" w:hAnsi="Times New Roman" w:cs="Times New Roman"/>
                <w:vanish/>
                <w:sz w:val="24"/>
                <w:szCs w:val="24"/>
                <w:lang w:val="fr-FR"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30B2" w:rsidRPr="007F30B2" w:rsidTr="007F30B2">
              <w:trPr>
                <w:tblCellSpacing w:w="15" w:type="dxa"/>
              </w:trPr>
              <w:tc>
                <w:tcPr>
                  <w:tcW w:w="0" w:type="auto"/>
                  <w:vAlign w:val="center"/>
                  <w:hideMark/>
                </w:tcPr>
                <w:p w:rsidR="007F30B2" w:rsidRPr="007F30B2" w:rsidRDefault="007F30B2" w:rsidP="007F30B2">
                  <w:pPr>
                    <w:spacing w:after="0" w:line="240" w:lineRule="auto"/>
                    <w:rPr>
                      <w:rFonts w:ascii="Times New Roman" w:eastAsia="Times New Roman" w:hAnsi="Times New Roman" w:cs="Times New Roman"/>
                      <w:sz w:val="24"/>
                      <w:szCs w:val="24"/>
                      <w:lang w:val="fr-FR" w:eastAsia="fr-FR"/>
                    </w:rPr>
                  </w:pPr>
                </w:p>
              </w:tc>
            </w:tr>
          </w:tbl>
          <w:p w:rsidR="007F30B2" w:rsidRDefault="007F30B2" w:rsidP="00683486">
            <w:pPr>
              <w:rPr>
                <w:b/>
                <w:color w:val="FF0000"/>
                <w:sz w:val="96"/>
                <w:szCs w:val="48"/>
                <w:u w:val="single"/>
              </w:rPr>
            </w:pPr>
          </w:p>
        </w:tc>
        <w:tc>
          <w:tcPr>
            <w:tcW w:w="1570" w:type="dxa"/>
          </w:tcPr>
          <w:p w:rsidR="007F30B2" w:rsidRDefault="007F30B2" w:rsidP="00683486">
            <w:pPr>
              <w:rPr>
                <w:b/>
                <w:color w:val="FF0000"/>
                <w:sz w:val="96"/>
                <w:szCs w:val="48"/>
                <w:u w:val="single"/>
              </w:rPr>
            </w:pPr>
            <w:r>
              <w:t>Passé</w:t>
            </w:r>
          </w:p>
        </w:tc>
      </w:tr>
      <w:tr w:rsidR="007F30B2" w:rsidTr="007F30B2">
        <w:tc>
          <w:tcPr>
            <w:tcW w:w="2690" w:type="dxa"/>
          </w:tcPr>
          <w:p w:rsidR="007F30B2" w:rsidRDefault="007F30B2" w:rsidP="00683486">
            <w:pPr>
              <w:rPr>
                <w:b/>
                <w:color w:val="FF0000"/>
                <w:sz w:val="96"/>
                <w:szCs w:val="48"/>
                <w:u w:val="single"/>
              </w:rPr>
            </w:pPr>
            <w:r>
              <w:t>test_max_reserved_places</w:t>
            </w:r>
          </w:p>
        </w:tc>
        <w:tc>
          <w:tcPr>
            <w:tcW w:w="4711" w:type="dxa"/>
          </w:tcPr>
          <w:p w:rsidR="007F30B2" w:rsidRDefault="007F30B2" w:rsidP="00683486">
            <w:pPr>
              <w:rPr>
                <w:b/>
                <w:color w:val="FF0000"/>
                <w:sz w:val="96"/>
                <w:szCs w:val="48"/>
                <w:u w:val="single"/>
              </w:rPr>
            </w:pPr>
            <w:r>
              <w:t>Vérifie la limitation du nombre de places par club.</w:t>
            </w:r>
          </w:p>
        </w:tc>
        <w:tc>
          <w:tcPr>
            <w:tcW w:w="1570" w:type="dxa"/>
          </w:tcPr>
          <w:p w:rsidR="007F30B2" w:rsidRDefault="007F30B2" w:rsidP="00683486">
            <w:pPr>
              <w:rPr>
                <w:b/>
                <w:color w:val="FF0000"/>
                <w:sz w:val="96"/>
                <w:szCs w:val="48"/>
                <w:u w:val="single"/>
              </w:rPr>
            </w:pPr>
            <w:r>
              <w:t>Passé</w:t>
            </w:r>
          </w:p>
        </w:tc>
      </w:tr>
    </w:tbl>
    <w:p w:rsidR="007F30B2" w:rsidRDefault="007F30B2" w:rsidP="007F30B2">
      <w:pPr>
        <w:rPr>
          <w:b/>
          <w:color w:val="FF0000"/>
          <w:sz w:val="36"/>
          <w:u w:val="single"/>
        </w:rPr>
      </w:pPr>
    </w:p>
    <w:p w:rsidR="007F30B2" w:rsidRDefault="007F30B2" w:rsidP="007F30B2">
      <w:pPr>
        <w:jc w:val="center"/>
        <w:rPr>
          <w:b/>
          <w:color w:val="FF0000"/>
          <w:sz w:val="36"/>
          <w:u w:val="single"/>
        </w:rPr>
      </w:pPr>
    </w:p>
    <w:p w:rsidR="00877512" w:rsidRDefault="00877512" w:rsidP="00877512">
      <w:pPr>
        <w:jc w:val="center"/>
        <w:rPr>
          <w:b/>
          <w:color w:val="FF0000"/>
          <w:sz w:val="36"/>
          <w:u w:val="single"/>
        </w:rPr>
      </w:pPr>
      <w:r w:rsidRPr="00C60EAD">
        <w:rPr>
          <w:b/>
          <w:color w:val="FF0000"/>
          <w:sz w:val="36"/>
          <w:u w:val="single"/>
        </w:rPr>
        <w:t>Fichier</w:t>
      </w:r>
      <w:r>
        <w:rPr>
          <w:b/>
          <w:color w:val="FF0000"/>
          <w:sz w:val="36"/>
          <w:u w:val="single"/>
        </w:rPr>
        <w:t xml:space="preserve"> test_server.</w:t>
      </w:r>
      <w:r w:rsidRPr="00C60EAD">
        <w:rPr>
          <w:b/>
          <w:color w:val="FF0000"/>
          <w:sz w:val="36"/>
          <w:u w:val="single"/>
        </w:rPr>
        <w:t>py</w:t>
      </w:r>
    </w:p>
    <w:tbl>
      <w:tblPr>
        <w:tblStyle w:val="Grilledutableau"/>
        <w:tblW w:w="0" w:type="auto"/>
        <w:tblInd w:w="-568" w:type="dxa"/>
        <w:tblLook w:val="04A0" w:firstRow="1" w:lastRow="0" w:firstColumn="1" w:lastColumn="0" w:noHBand="0" w:noVBand="1"/>
      </w:tblPr>
      <w:tblGrid>
        <w:gridCol w:w="2313"/>
        <w:gridCol w:w="5092"/>
        <w:gridCol w:w="1570"/>
      </w:tblGrid>
      <w:tr w:rsidR="00877512" w:rsidTr="00877512">
        <w:tc>
          <w:tcPr>
            <w:tcW w:w="2309" w:type="dxa"/>
          </w:tcPr>
          <w:p w:rsidR="00877512" w:rsidRPr="00C60EAD" w:rsidRDefault="00877512" w:rsidP="00683486">
            <w:pPr>
              <w:rPr>
                <w:b/>
                <w:color w:val="FF0000"/>
                <w:sz w:val="36"/>
                <w:szCs w:val="36"/>
                <w:u w:val="single"/>
              </w:rPr>
            </w:pPr>
            <w:r w:rsidRPr="007F30B2">
              <w:rPr>
                <w:b/>
                <w:color w:val="00B0F0"/>
                <w:sz w:val="36"/>
                <w:szCs w:val="36"/>
                <w:u w:val="single"/>
              </w:rPr>
              <w:t>TEST</w:t>
            </w:r>
          </w:p>
        </w:tc>
        <w:tc>
          <w:tcPr>
            <w:tcW w:w="5092" w:type="dxa"/>
          </w:tcPr>
          <w:p w:rsidR="00877512" w:rsidRPr="00C60EAD" w:rsidRDefault="00877512" w:rsidP="00683486">
            <w:pPr>
              <w:rPr>
                <w:b/>
                <w:color w:val="FF0000"/>
                <w:sz w:val="36"/>
                <w:szCs w:val="36"/>
                <w:u w:val="single"/>
              </w:rPr>
            </w:pPr>
            <w:r>
              <w:rPr>
                <w:b/>
                <w:color w:val="FF0000"/>
                <w:sz w:val="36"/>
                <w:szCs w:val="36"/>
                <w:u w:val="single"/>
              </w:rPr>
              <w:t>DESCRIPTION</w:t>
            </w:r>
          </w:p>
        </w:tc>
        <w:tc>
          <w:tcPr>
            <w:tcW w:w="1570" w:type="dxa"/>
          </w:tcPr>
          <w:p w:rsidR="00877512" w:rsidRPr="00C60EAD" w:rsidRDefault="00877512" w:rsidP="00683486">
            <w:pPr>
              <w:rPr>
                <w:b/>
                <w:color w:val="FF0000"/>
                <w:sz w:val="44"/>
                <w:szCs w:val="48"/>
                <w:u w:val="single"/>
              </w:rPr>
            </w:pPr>
            <w:r w:rsidRPr="007F30B2">
              <w:rPr>
                <w:b/>
                <w:color w:val="00B050"/>
                <w:sz w:val="36"/>
                <w:szCs w:val="48"/>
                <w:u w:val="single"/>
              </w:rPr>
              <w:t>STATUT</w:t>
            </w:r>
          </w:p>
        </w:tc>
      </w:tr>
      <w:tr w:rsidR="00877512" w:rsidTr="00877512">
        <w:trPr>
          <w:trHeight w:val="999"/>
        </w:trPr>
        <w:tc>
          <w:tcPr>
            <w:tcW w:w="2309" w:type="dxa"/>
          </w:tcPr>
          <w:p w:rsidR="00877512" w:rsidRDefault="00877512" w:rsidP="00683486">
            <w:r>
              <w:t>test_loadClubs</w:t>
            </w:r>
          </w:p>
        </w:tc>
        <w:tc>
          <w:tcPr>
            <w:tcW w:w="5092" w:type="dxa"/>
          </w:tcPr>
          <w:p w:rsidR="00877512" w:rsidRDefault="00877512" w:rsidP="00683486">
            <w:pPr>
              <w:rPr>
                <w:b/>
                <w:color w:val="FF0000"/>
                <w:sz w:val="96"/>
                <w:szCs w:val="48"/>
                <w:u w:val="single"/>
              </w:rPr>
            </w:pPr>
            <w:r>
              <w:t>Vérifie le chargement correct des clubs depuis le fichier JSON.</w:t>
            </w:r>
          </w:p>
        </w:tc>
        <w:tc>
          <w:tcPr>
            <w:tcW w:w="1570" w:type="dxa"/>
          </w:tcPr>
          <w:p w:rsidR="00877512" w:rsidRDefault="00877512" w:rsidP="00683486">
            <w:pPr>
              <w:rPr>
                <w:b/>
                <w:color w:val="FF0000"/>
                <w:sz w:val="96"/>
                <w:szCs w:val="48"/>
                <w:u w:val="single"/>
              </w:rPr>
            </w:pPr>
            <w:r>
              <w:t>Passé</w:t>
            </w:r>
          </w:p>
        </w:tc>
      </w:tr>
      <w:tr w:rsidR="00877512" w:rsidTr="00877512">
        <w:tc>
          <w:tcPr>
            <w:tcW w:w="2309" w:type="dxa"/>
          </w:tcPr>
          <w:p w:rsidR="00877512" w:rsidRDefault="00877512" w:rsidP="00683486">
            <w:pPr>
              <w:rPr>
                <w:b/>
                <w:color w:val="FF0000"/>
                <w:sz w:val="96"/>
                <w:szCs w:val="48"/>
                <w:u w:val="single"/>
              </w:rPr>
            </w:pPr>
            <w:r>
              <w:t>test_loadCompetitions</w:t>
            </w:r>
          </w:p>
        </w:tc>
        <w:tc>
          <w:tcPr>
            <w:tcW w:w="5092" w:type="dxa"/>
          </w:tcPr>
          <w:p w:rsidR="00877512" w:rsidRDefault="00877512" w:rsidP="00683486">
            <w:pPr>
              <w:rPr>
                <w:b/>
                <w:color w:val="FF0000"/>
                <w:sz w:val="96"/>
                <w:szCs w:val="48"/>
                <w:u w:val="single"/>
              </w:rPr>
            </w:pPr>
            <w:r>
              <w:t>Vérifie le chargement des compétitions depuis le fichier JSON.</w:t>
            </w:r>
          </w:p>
        </w:tc>
        <w:tc>
          <w:tcPr>
            <w:tcW w:w="1570" w:type="dxa"/>
          </w:tcPr>
          <w:p w:rsidR="00877512" w:rsidRDefault="00877512" w:rsidP="00683486">
            <w:pPr>
              <w:rPr>
                <w:b/>
                <w:color w:val="FF0000"/>
                <w:sz w:val="96"/>
                <w:szCs w:val="48"/>
                <w:u w:val="single"/>
              </w:rPr>
            </w:pPr>
            <w:r>
              <w:t>Passé</w:t>
            </w:r>
          </w:p>
        </w:tc>
      </w:tr>
    </w:tbl>
    <w:p w:rsidR="00877512" w:rsidRDefault="00877512" w:rsidP="00877512">
      <w:pPr>
        <w:jc w:val="center"/>
        <w:rPr>
          <w:b/>
          <w:color w:val="FF0000"/>
          <w:sz w:val="36"/>
          <w:u w:val="single"/>
        </w:rPr>
      </w:pPr>
    </w:p>
    <w:p w:rsidR="007F30B2" w:rsidRDefault="007F30B2" w:rsidP="00877512">
      <w:pPr>
        <w:rPr>
          <w:sz w:val="32"/>
          <w:szCs w:val="32"/>
        </w:rPr>
      </w:pPr>
    </w:p>
    <w:p w:rsidR="002C0606" w:rsidRDefault="002C0606" w:rsidP="00877512">
      <w:pPr>
        <w:rPr>
          <w:sz w:val="32"/>
          <w:szCs w:val="32"/>
        </w:rPr>
      </w:pPr>
    </w:p>
    <w:p w:rsidR="002C0606" w:rsidRDefault="002C0606" w:rsidP="00877512">
      <w:pPr>
        <w:rPr>
          <w:sz w:val="32"/>
          <w:szCs w:val="32"/>
        </w:rPr>
      </w:pPr>
    </w:p>
    <w:p w:rsidR="002C0606" w:rsidRDefault="002C0606" w:rsidP="00877512">
      <w:pPr>
        <w:rPr>
          <w:sz w:val="32"/>
          <w:szCs w:val="32"/>
        </w:rPr>
      </w:pPr>
    </w:p>
    <w:p w:rsidR="002C0606" w:rsidRDefault="002C0606" w:rsidP="00877512">
      <w:pPr>
        <w:rPr>
          <w:sz w:val="32"/>
          <w:szCs w:val="32"/>
        </w:rPr>
      </w:pPr>
    </w:p>
    <w:p w:rsidR="002C0606" w:rsidRDefault="002C0606" w:rsidP="00877512">
      <w:pPr>
        <w:rPr>
          <w:sz w:val="32"/>
          <w:szCs w:val="32"/>
        </w:rPr>
      </w:pPr>
    </w:p>
    <w:p w:rsidR="002E1B58" w:rsidRPr="002E1B58" w:rsidRDefault="00C47CBA" w:rsidP="002E1B58">
      <w:pPr>
        <w:jc w:val="center"/>
        <w:rPr>
          <w:sz w:val="24"/>
          <w:szCs w:val="24"/>
        </w:rPr>
      </w:pPr>
      <w:r>
        <w:rPr>
          <w:sz w:val="24"/>
          <w:szCs w:val="24"/>
        </w:rPr>
        <w:t>10</w:t>
      </w:r>
    </w:p>
    <w:p w:rsidR="002C0606" w:rsidRDefault="002C0606" w:rsidP="00877512">
      <w:pPr>
        <w:rPr>
          <w:sz w:val="32"/>
          <w:szCs w:val="32"/>
        </w:rPr>
      </w:pPr>
    </w:p>
    <w:p w:rsidR="002C0606" w:rsidRDefault="002C0606" w:rsidP="00877512">
      <w:pPr>
        <w:rPr>
          <w:sz w:val="32"/>
          <w:szCs w:val="32"/>
        </w:rPr>
      </w:pPr>
    </w:p>
    <w:p w:rsidR="002C0606" w:rsidRDefault="002C0606" w:rsidP="002C0606">
      <w:pPr>
        <w:jc w:val="center"/>
        <w:rPr>
          <w:sz w:val="48"/>
          <w:szCs w:val="48"/>
        </w:rPr>
      </w:pPr>
      <w:r>
        <w:rPr>
          <w:sz w:val="48"/>
          <w:szCs w:val="48"/>
        </w:rPr>
        <w:lastRenderedPageBreak/>
        <w:t>GENERATION ET ANALYSE DES RAPPORTS</w:t>
      </w:r>
    </w:p>
    <w:p w:rsidR="002C0606" w:rsidRPr="002C0606" w:rsidRDefault="002C0606" w:rsidP="002C0606">
      <w:pPr>
        <w:jc w:val="center"/>
        <w:rPr>
          <w:b/>
          <w:color w:val="FF0000"/>
          <w:sz w:val="36"/>
          <w:szCs w:val="36"/>
          <w:u w:val="single"/>
        </w:rPr>
      </w:pPr>
    </w:p>
    <w:p w:rsidR="002C0606" w:rsidRDefault="002C0606" w:rsidP="002C0606">
      <w:pPr>
        <w:rPr>
          <w:b/>
          <w:color w:val="FF0000"/>
          <w:sz w:val="36"/>
          <w:szCs w:val="36"/>
          <w:u w:val="single"/>
        </w:rPr>
      </w:pPr>
      <w:r w:rsidRPr="002C0606">
        <w:rPr>
          <w:b/>
          <w:color w:val="FF0000"/>
          <w:sz w:val="36"/>
          <w:szCs w:val="36"/>
          <w:u w:val="single"/>
        </w:rPr>
        <w:t>Rapport de Couverture de Code</w:t>
      </w:r>
    </w:p>
    <w:p w:rsidR="002C0606" w:rsidRDefault="002C0606" w:rsidP="002C0606">
      <w:pPr>
        <w:rPr>
          <w:sz w:val="36"/>
          <w:szCs w:val="36"/>
        </w:rPr>
      </w:pPr>
      <w:r w:rsidRPr="00683486">
        <w:rPr>
          <w:sz w:val="36"/>
          <w:szCs w:val="36"/>
        </w:rPr>
        <w:t xml:space="preserve">Pour la couverture de code </w:t>
      </w:r>
      <w:r w:rsidR="00683486" w:rsidRPr="00683486">
        <w:rPr>
          <w:sz w:val="36"/>
          <w:szCs w:val="36"/>
        </w:rPr>
        <w:t>nous avions utilisé “</w:t>
      </w:r>
      <w:r w:rsidRPr="00683486">
        <w:rPr>
          <w:rStyle w:val="CodeHTML"/>
          <w:rFonts w:eastAsiaTheme="minorEastAsia"/>
          <w:sz w:val="36"/>
          <w:szCs w:val="36"/>
        </w:rPr>
        <w:t>coverage</w:t>
      </w:r>
      <w:r w:rsidR="00683486" w:rsidRPr="00683486">
        <w:rPr>
          <w:rStyle w:val="CodeHTML"/>
          <w:rFonts w:eastAsiaTheme="minorEastAsia"/>
          <w:sz w:val="36"/>
          <w:szCs w:val="36"/>
        </w:rPr>
        <w:t>”</w:t>
      </w:r>
      <w:r w:rsidRPr="00683486">
        <w:rPr>
          <w:sz w:val="36"/>
          <w:szCs w:val="36"/>
        </w:rPr>
        <w:t>, et le résultat montre une couverture satisfaisante pour les fonctionnalités critiques</w:t>
      </w:r>
    </w:p>
    <w:p w:rsidR="00683486" w:rsidRPr="00683486" w:rsidRDefault="00683486" w:rsidP="002C0606">
      <w:pPr>
        <w:rPr>
          <w:b/>
          <w:color w:val="FF0000"/>
          <w:sz w:val="36"/>
          <w:szCs w:val="36"/>
          <w:u w:val="single"/>
        </w:rPr>
      </w:pPr>
      <w:r w:rsidRPr="00683486">
        <w:rPr>
          <w:b/>
          <w:color w:val="FF0000"/>
          <w:sz w:val="36"/>
          <w:szCs w:val="36"/>
          <w:u w:val="single"/>
        </w:rPr>
        <w:drawing>
          <wp:inline distT="0" distB="0" distL="0" distR="0" wp14:anchorId="09BFA323" wp14:editId="17FEFFE5">
            <wp:extent cx="5486400" cy="3792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792220"/>
                    </a:xfrm>
                    <a:prstGeom prst="rect">
                      <a:avLst/>
                    </a:prstGeom>
                  </pic:spPr>
                </pic:pic>
              </a:graphicData>
            </a:graphic>
          </wp:inline>
        </w:drawing>
      </w:r>
    </w:p>
    <w:p w:rsidR="002C0606" w:rsidRPr="00683486" w:rsidRDefault="002C0606" w:rsidP="00877512">
      <w:pPr>
        <w:rPr>
          <w:sz w:val="36"/>
          <w:szCs w:val="36"/>
        </w:rPr>
      </w:pPr>
    </w:p>
    <w:p w:rsidR="002E1B58" w:rsidRDefault="00683486" w:rsidP="00877512">
      <w:pPr>
        <w:rPr>
          <w:sz w:val="36"/>
          <w:szCs w:val="36"/>
        </w:rPr>
      </w:pPr>
      <w:r w:rsidRPr="00683486">
        <w:rPr>
          <w:sz w:val="36"/>
          <w:szCs w:val="36"/>
        </w:rPr>
        <w:t xml:space="preserve">Le taux de couverture global des tests est de </w:t>
      </w:r>
      <w:r w:rsidRPr="00683486">
        <w:rPr>
          <w:rStyle w:val="lev"/>
          <w:sz w:val="36"/>
          <w:szCs w:val="36"/>
        </w:rPr>
        <w:t>93%</w:t>
      </w:r>
      <w:r w:rsidRPr="00683486">
        <w:rPr>
          <w:sz w:val="36"/>
          <w:szCs w:val="36"/>
        </w:rPr>
        <w:t xml:space="preserve">, </w:t>
      </w:r>
    </w:p>
    <w:p w:rsidR="002E1B58" w:rsidRPr="002E1B58" w:rsidRDefault="005E4E7D" w:rsidP="002E1B58">
      <w:pPr>
        <w:jc w:val="center"/>
        <w:rPr>
          <w:sz w:val="24"/>
          <w:szCs w:val="24"/>
        </w:rPr>
      </w:pPr>
      <w:r>
        <w:rPr>
          <w:sz w:val="24"/>
          <w:szCs w:val="24"/>
        </w:rPr>
        <w:t>11</w:t>
      </w:r>
    </w:p>
    <w:p w:rsidR="002E1B58" w:rsidRDefault="00683486" w:rsidP="00877512">
      <w:pPr>
        <w:rPr>
          <w:sz w:val="36"/>
          <w:szCs w:val="36"/>
        </w:rPr>
      </w:pPr>
      <w:r w:rsidRPr="00683486">
        <w:rPr>
          <w:sz w:val="36"/>
          <w:szCs w:val="36"/>
        </w:rPr>
        <w:lastRenderedPageBreak/>
        <w:t>ce qui signifie que la major</w:t>
      </w:r>
      <w:r w:rsidR="002E1B58">
        <w:rPr>
          <w:sz w:val="36"/>
          <w:szCs w:val="36"/>
        </w:rPr>
        <w:t>ité du code est couvert par des</w:t>
      </w:r>
    </w:p>
    <w:p w:rsidR="002E1B58" w:rsidRDefault="00683486" w:rsidP="00877512">
      <w:pPr>
        <w:rPr>
          <w:sz w:val="36"/>
          <w:szCs w:val="36"/>
        </w:rPr>
      </w:pPr>
      <w:r w:rsidRPr="00683486">
        <w:rPr>
          <w:sz w:val="36"/>
          <w:szCs w:val="36"/>
        </w:rPr>
        <w:t xml:space="preserve">tests. Cela indique que les tests couvrent la plupart des </w:t>
      </w:r>
    </w:p>
    <w:p w:rsidR="002C0606" w:rsidRDefault="00683486" w:rsidP="00877512">
      <w:pPr>
        <w:rPr>
          <w:sz w:val="36"/>
          <w:szCs w:val="36"/>
        </w:rPr>
      </w:pPr>
      <w:r w:rsidRPr="00683486">
        <w:rPr>
          <w:sz w:val="36"/>
          <w:szCs w:val="36"/>
        </w:rPr>
        <w:t>fonctionnalités essentielles, bien que quelques portions du code ne soient pas encore testées</w:t>
      </w:r>
    </w:p>
    <w:p w:rsidR="00683486" w:rsidRDefault="00683486" w:rsidP="00877512">
      <w:pPr>
        <w:rPr>
          <w:sz w:val="36"/>
          <w:szCs w:val="36"/>
        </w:rPr>
      </w:pPr>
    </w:p>
    <w:p w:rsidR="00683486" w:rsidRDefault="00683486" w:rsidP="00683486">
      <w:pPr>
        <w:rPr>
          <w:b/>
          <w:color w:val="FF0000"/>
          <w:sz w:val="36"/>
          <w:szCs w:val="36"/>
          <w:u w:val="single"/>
        </w:rPr>
      </w:pPr>
      <w:r w:rsidRPr="002C0606">
        <w:rPr>
          <w:b/>
          <w:color w:val="FF0000"/>
          <w:sz w:val="36"/>
          <w:szCs w:val="36"/>
          <w:u w:val="single"/>
        </w:rPr>
        <w:t xml:space="preserve">Rapport de </w:t>
      </w:r>
      <w:r>
        <w:rPr>
          <w:b/>
          <w:color w:val="FF0000"/>
          <w:sz w:val="36"/>
          <w:szCs w:val="36"/>
          <w:u w:val="single"/>
        </w:rPr>
        <w:t>Flake8</w:t>
      </w:r>
    </w:p>
    <w:p w:rsidR="00683486" w:rsidRDefault="00683486" w:rsidP="00683486">
      <w:pPr>
        <w:rPr>
          <w:sz w:val="36"/>
          <w:szCs w:val="36"/>
        </w:rPr>
      </w:pPr>
      <w:r>
        <w:rPr>
          <w:sz w:val="36"/>
          <w:szCs w:val="36"/>
        </w:rPr>
        <w:t>Ce rapport de flake8</w:t>
      </w:r>
      <w:r w:rsidRPr="00683486">
        <w:rPr>
          <w:sz w:val="36"/>
          <w:szCs w:val="36"/>
        </w:rPr>
        <w:t xml:space="preserve"> indique que le code respecte toutes les normes de style et de qualité définies par cet outil. Voic</w:t>
      </w:r>
      <w:r>
        <w:rPr>
          <w:sz w:val="36"/>
          <w:szCs w:val="36"/>
        </w:rPr>
        <w:t>i une interprétation de l'image</w:t>
      </w:r>
      <w:r w:rsidRPr="00683486">
        <w:rPr>
          <w:sz w:val="36"/>
          <w:szCs w:val="36"/>
        </w:rPr>
        <w:t>:</w:t>
      </w:r>
    </w:p>
    <w:p w:rsidR="00683486" w:rsidRPr="00683486" w:rsidRDefault="00683486" w:rsidP="00683486">
      <w:pPr>
        <w:rPr>
          <w:b/>
          <w:color w:val="FF0000"/>
          <w:sz w:val="36"/>
          <w:szCs w:val="36"/>
          <w:u w:val="single"/>
        </w:rPr>
      </w:pPr>
      <w:r w:rsidRPr="00683486">
        <w:rPr>
          <w:b/>
          <w:color w:val="FF0000"/>
          <w:sz w:val="36"/>
          <w:szCs w:val="36"/>
          <w:u w:val="single"/>
        </w:rPr>
        <w:drawing>
          <wp:inline distT="0" distB="0" distL="0" distR="0" wp14:anchorId="735BAA35" wp14:editId="747E767A">
            <wp:extent cx="5486400" cy="2681605"/>
            <wp:effectExtent l="0" t="0" r="0" b="444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81605"/>
                    </a:xfrm>
                    <a:prstGeom prst="rect">
                      <a:avLst/>
                    </a:prstGeom>
                  </pic:spPr>
                </pic:pic>
              </a:graphicData>
            </a:graphic>
          </wp:inline>
        </w:drawing>
      </w:r>
    </w:p>
    <w:p w:rsidR="00ED294C" w:rsidRDefault="00683486" w:rsidP="00877512">
      <w:pPr>
        <w:rPr>
          <w:sz w:val="36"/>
          <w:szCs w:val="36"/>
        </w:rPr>
      </w:pPr>
      <w:r w:rsidRPr="00683486">
        <w:rPr>
          <w:rStyle w:val="lev"/>
          <w:sz w:val="36"/>
          <w:szCs w:val="36"/>
        </w:rPr>
        <w:t>Pas d'erreurs de style</w:t>
      </w:r>
      <w:r w:rsidRPr="00683486">
        <w:rPr>
          <w:sz w:val="36"/>
          <w:szCs w:val="36"/>
        </w:rPr>
        <w:t xml:space="preserve">: Le message "All good!" signifie qu'aucune erreur de style n'a été détectée dans les six fichiers analysés. Cela montre que le code est conforme </w:t>
      </w:r>
    </w:p>
    <w:p w:rsidR="00ED294C" w:rsidRPr="00ED294C" w:rsidRDefault="00ED294C" w:rsidP="00877512">
      <w:pPr>
        <w:rPr>
          <w:sz w:val="24"/>
          <w:szCs w:val="24"/>
        </w:rPr>
      </w:pPr>
      <w:r>
        <w:rPr>
          <w:sz w:val="36"/>
          <w:szCs w:val="36"/>
        </w:rPr>
        <w:t xml:space="preserve">                                                   </w:t>
      </w:r>
      <w:r w:rsidR="005E4E7D">
        <w:rPr>
          <w:sz w:val="24"/>
          <w:szCs w:val="24"/>
        </w:rPr>
        <w:t>12</w:t>
      </w:r>
    </w:p>
    <w:p w:rsidR="00683486" w:rsidRDefault="00ED294C" w:rsidP="00ED294C">
      <w:pPr>
        <w:rPr>
          <w:sz w:val="36"/>
          <w:szCs w:val="36"/>
        </w:rPr>
      </w:pPr>
      <w:r>
        <w:rPr>
          <w:sz w:val="36"/>
          <w:szCs w:val="36"/>
        </w:rPr>
        <w:lastRenderedPageBreak/>
        <w:t xml:space="preserve"> </w:t>
      </w:r>
      <w:r w:rsidR="00683486" w:rsidRPr="00683486">
        <w:rPr>
          <w:sz w:val="36"/>
          <w:szCs w:val="36"/>
        </w:rPr>
        <w:t>aux normes de style Python, assurant une meilleure lisibilité et une maintenabilité accrue.</w:t>
      </w:r>
    </w:p>
    <w:p w:rsidR="00770CAE" w:rsidRDefault="00770CAE" w:rsidP="00877512">
      <w:pPr>
        <w:rPr>
          <w:sz w:val="36"/>
          <w:szCs w:val="36"/>
        </w:rPr>
      </w:pPr>
    </w:p>
    <w:p w:rsidR="00770CAE" w:rsidRDefault="00770CAE" w:rsidP="00877512">
      <w:pPr>
        <w:rPr>
          <w:sz w:val="36"/>
          <w:szCs w:val="36"/>
        </w:rPr>
      </w:pPr>
    </w:p>
    <w:p w:rsidR="00770CAE" w:rsidRDefault="00770CAE" w:rsidP="00770CAE">
      <w:pPr>
        <w:jc w:val="center"/>
        <w:rPr>
          <w:sz w:val="48"/>
          <w:szCs w:val="48"/>
        </w:rPr>
      </w:pPr>
      <w:r>
        <w:rPr>
          <w:sz w:val="48"/>
          <w:szCs w:val="48"/>
        </w:rPr>
        <w:t>CONCLUSION</w:t>
      </w:r>
    </w:p>
    <w:p w:rsidR="00CA5FAA" w:rsidRDefault="00CA5FAA" w:rsidP="00CA5FAA">
      <w:pPr>
        <w:pStyle w:val="NormalWeb"/>
        <w:rPr>
          <w:sz w:val="36"/>
          <w:szCs w:val="36"/>
        </w:rPr>
      </w:pPr>
      <w:r w:rsidRPr="00CA5FAA">
        <w:rPr>
          <w:sz w:val="36"/>
          <w:szCs w:val="36"/>
        </w:rPr>
        <w:t xml:space="preserve">Les tests effectués sur l'application ont permis de garantir la qualité et la fiabilité de ses fonctionnalités. </w:t>
      </w:r>
    </w:p>
    <w:p w:rsidR="00CA5FAA" w:rsidRPr="00CA5FAA" w:rsidRDefault="00CA5FAA" w:rsidP="00CA5FAA">
      <w:pPr>
        <w:pStyle w:val="NormalWeb"/>
        <w:rPr>
          <w:b/>
          <w:color w:val="FF0000"/>
          <w:sz w:val="36"/>
          <w:szCs w:val="36"/>
          <w:u w:val="single"/>
        </w:rPr>
      </w:pPr>
      <w:r>
        <w:rPr>
          <w:b/>
          <w:color w:val="FF0000"/>
          <w:sz w:val="36"/>
          <w:szCs w:val="36"/>
          <w:u w:val="single"/>
        </w:rPr>
        <w:t>R</w:t>
      </w:r>
      <w:r w:rsidRPr="00CA5FAA">
        <w:rPr>
          <w:b/>
          <w:color w:val="FF0000"/>
          <w:sz w:val="36"/>
          <w:szCs w:val="36"/>
          <w:u w:val="single"/>
        </w:rPr>
        <w:t xml:space="preserve">écapitulatif des types de tests réalisés et de leur apport </w:t>
      </w:r>
    </w:p>
    <w:p w:rsidR="00CA5FAA" w:rsidRPr="00CA5FAA" w:rsidRDefault="00CA5FAA" w:rsidP="00CA5FAA">
      <w:pPr>
        <w:pStyle w:val="NormalWeb"/>
        <w:rPr>
          <w:sz w:val="36"/>
          <w:szCs w:val="36"/>
        </w:rPr>
      </w:pPr>
      <w:r w:rsidRPr="00CA5FAA">
        <w:rPr>
          <w:b/>
          <w:sz w:val="36"/>
          <w:szCs w:val="36"/>
        </w:rPr>
        <w:t>Tests unitaires</w:t>
      </w:r>
      <w:r w:rsidRPr="00CA5FAA">
        <w:rPr>
          <w:sz w:val="36"/>
          <w:szCs w:val="36"/>
        </w:rPr>
        <w:t xml:space="preserve"> : Ils ont permis de vérifier le bon fonctionnement des fonctions individuelles, assurant que chaque composant de l'application fonctionne isolément comme prévu.</w:t>
      </w:r>
    </w:p>
    <w:p w:rsidR="00CA5FAA" w:rsidRPr="00CA5FAA" w:rsidRDefault="00CA5FAA" w:rsidP="00CA5FAA">
      <w:pPr>
        <w:pStyle w:val="NormalWeb"/>
        <w:rPr>
          <w:sz w:val="36"/>
          <w:szCs w:val="36"/>
        </w:rPr>
      </w:pPr>
      <w:r w:rsidRPr="00CA5FAA">
        <w:rPr>
          <w:b/>
          <w:sz w:val="36"/>
          <w:szCs w:val="36"/>
        </w:rPr>
        <w:t>Tests d'intégration</w:t>
      </w:r>
      <w:r w:rsidRPr="00CA5FAA">
        <w:rPr>
          <w:sz w:val="36"/>
          <w:szCs w:val="36"/>
        </w:rPr>
        <w:t xml:space="preserve"> : Ils ont validé la cohérence et l’interaction entre les différents modules de l'application, notamment les communications entre le backend (Flask) et les données des compétitions et des clubs.</w:t>
      </w:r>
    </w:p>
    <w:p w:rsidR="00CA5FAA" w:rsidRPr="00CA5FAA" w:rsidRDefault="00CA5FAA" w:rsidP="00CA5FAA">
      <w:pPr>
        <w:pStyle w:val="NormalWeb"/>
        <w:rPr>
          <w:sz w:val="36"/>
          <w:szCs w:val="36"/>
        </w:rPr>
      </w:pPr>
      <w:r w:rsidRPr="00CA5FAA">
        <w:rPr>
          <w:b/>
          <w:sz w:val="36"/>
          <w:szCs w:val="36"/>
        </w:rPr>
        <w:t>Tests fonctionnels</w:t>
      </w:r>
      <w:r w:rsidRPr="00CA5FAA">
        <w:rPr>
          <w:sz w:val="36"/>
          <w:szCs w:val="36"/>
        </w:rPr>
        <w:t xml:space="preserve"> : En simulant des scénarios utilisateur, ces tests ont permis de s’assurer que les fonctionnalités clés, telles que la réservation de places et la gestion des points, répondent bien aux attentes de l'utilisateur.</w:t>
      </w:r>
    </w:p>
    <w:p w:rsidR="00ED294C" w:rsidRDefault="00CA5FAA" w:rsidP="00CA5FAA">
      <w:pPr>
        <w:pStyle w:val="NormalWeb"/>
        <w:rPr>
          <w:sz w:val="36"/>
          <w:szCs w:val="36"/>
        </w:rPr>
      </w:pPr>
      <w:r w:rsidRPr="00CA5FAA">
        <w:rPr>
          <w:b/>
          <w:sz w:val="36"/>
          <w:szCs w:val="36"/>
        </w:rPr>
        <w:t>Vérification du style de code</w:t>
      </w:r>
      <w:r w:rsidRPr="00CA5FAA">
        <w:rPr>
          <w:sz w:val="36"/>
          <w:szCs w:val="36"/>
        </w:rPr>
        <w:t xml:space="preserve"> : L'utilisation de flake8 a permis d’assurer la conformité du code aux normes de style </w:t>
      </w:r>
    </w:p>
    <w:p w:rsidR="00ED294C" w:rsidRPr="00ED294C" w:rsidRDefault="005E4E7D" w:rsidP="00ED294C">
      <w:pPr>
        <w:jc w:val="center"/>
        <w:rPr>
          <w:sz w:val="24"/>
          <w:szCs w:val="24"/>
          <w:lang w:val="fr-FR" w:eastAsia="fr-FR"/>
        </w:rPr>
      </w:pPr>
      <w:r>
        <w:rPr>
          <w:sz w:val="24"/>
          <w:szCs w:val="24"/>
          <w:lang w:val="fr-FR" w:eastAsia="fr-FR"/>
        </w:rPr>
        <w:t>13</w:t>
      </w:r>
    </w:p>
    <w:p w:rsidR="00ED294C" w:rsidRPr="00CA5FAA" w:rsidRDefault="00CA5FAA" w:rsidP="00CA5FAA">
      <w:pPr>
        <w:pStyle w:val="NormalWeb"/>
        <w:rPr>
          <w:sz w:val="36"/>
          <w:szCs w:val="36"/>
        </w:rPr>
      </w:pPr>
      <w:r w:rsidRPr="00CA5FAA">
        <w:rPr>
          <w:sz w:val="36"/>
          <w:szCs w:val="36"/>
        </w:rPr>
        <w:lastRenderedPageBreak/>
        <w:t>PEP8, ce qui améliore la lisibilité et la maintenabilité du projet.</w:t>
      </w:r>
    </w:p>
    <w:p w:rsidR="00CA5FAA" w:rsidRDefault="00CA5FAA" w:rsidP="00CA5FAA">
      <w:pPr>
        <w:pStyle w:val="NormalWeb"/>
        <w:rPr>
          <w:sz w:val="36"/>
          <w:szCs w:val="36"/>
        </w:rPr>
      </w:pPr>
      <w:r w:rsidRPr="00CA5FAA">
        <w:rPr>
          <w:b/>
          <w:sz w:val="36"/>
          <w:szCs w:val="36"/>
        </w:rPr>
        <w:t>Couverture de code</w:t>
      </w:r>
      <w:r w:rsidRPr="00CA5FAA">
        <w:rPr>
          <w:sz w:val="36"/>
          <w:szCs w:val="36"/>
        </w:rPr>
        <w:t xml:space="preserve"> : Grâce à coverage, nous avons pu obtenir une vue d'ensemble de la couverture des tests, nous permettant d’identifier et de combler les parties du code non testées</w:t>
      </w: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Default="00ED294C" w:rsidP="00CA5FAA">
      <w:pPr>
        <w:pStyle w:val="NormalWeb"/>
        <w:rPr>
          <w:sz w:val="36"/>
          <w:szCs w:val="36"/>
        </w:rPr>
      </w:pPr>
    </w:p>
    <w:p w:rsidR="00ED294C" w:rsidRPr="00ED294C" w:rsidRDefault="00ED294C" w:rsidP="00CA5FAA">
      <w:pPr>
        <w:pStyle w:val="NormalWeb"/>
      </w:pPr>
    </w:p>
    <w:p w:rsidR="00ED294C" w:rsidRPr="00ED294C" w:rsidRDefault="00ED294C" w:rsidP="00ED294C">
      <w:pPr>
        <w:pStyle w:val="NormalWeb"/>
        <w:jc w:val="center"/>
      </w:pPr>
      <w:r w:rsidRPr="00ED294C">
        <w:t>15</w:t>
      </w:r>
    </w:p>
    <w:p w:rsidR="00770CAE" w:rsidRPr="00683486" w:rsidRDefault="00770CAE" w:rsidP="00770CAE">
      <w:pPr>
        <w:rPr>
          <w:sz w:val="36"/>
          <w:szCs w:val="36"/>
        </w:rPr>
      </w:pPr>
    </w:p>
    <w:sectPr w:rsidR="00770CAE" w:rsidRPr="006834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2503"/>
    <w:rsid w:val="00034616"/>
    <w:rsid w:val="0006063C"/>
    <w:rsid w:val="0015074B"/>
    <w:rsid w:val="00183126"/>
    <w:rsid w:val="0029639D"/>
    <w:rsid w:val="002C0606"/>
    <w:rsid w:val="002E1B58"/>
    <w:rsid w:val="002E306D"/>
    <w:rsid w:val="003168A4"/>
    <w:rsid w:val="00326F90"/>
    <w:rsid w:val="0036276A"/>
    <w:rsid w:val="00554BCB"/>
    <w:rsid w:val="005E4E7D"/>
    <w:rsid w:val="006341D7"/>
    <w:rsid w:val="00647CDD"/>
    <w:rsid w:val="00683486"/>
    <w:rsid w:val="0069532D"/>
    <w:rsid w:val="00727F81"/>
    <w:rsid w:val="00770CAE"/>
    <w:rsid w:val="007A0CAF"/>
    <w:rsid w:val="007F25B4"/>
    <w:rsid w:val="007F30B2"/>
    <w:rsid w:val="008664D7"/>
    <w:rsid w:val="00877512"/>
    <w:rsid w:val="008F7B88"/>
    <w:rsid w:val="00901E46"/>
    <w:rsid w:val="00975102"/>
    <w:rsid w:val="009B2A9E"/>
    <w:rsid w:val="00AA1D8D"/>
    <w:rsid w:val="00AD18A1"/>
    <w:rsid w:val="00B47730"/>
    <w:rsid w:val="00B8276A"/>
    <w:rsid w:val="00C44148"/>
    <w:rsid w:val="00C47CBA"/>
    <w:rsid w:val="00C60EAD"/>
    <w:rsid w:val="00CA5FAA"/>
    <w:rsid w:val="00CB0664"/>
    <w:rsid w:val="00CD51C2"/>
    <w:rsid w:val="00CD5ED7"/>
    <w:rsid w:val="00D37DAE"/>
    <w:rsid w:val="00D95C77"/>
    <w:rsid w:val="00DE16A0"/>
    <w:rsid w:val="00E11BD3"/>
    <w:rsid w:val="00E125B7"/>
    <w:rsid w:val="00E644D1"/>
    <w:rsid w:val="00ED294C"/>
    <w:rsid w:val="00ED5EC0"/>
    <w:rsid w:val="00F2620F"/>
    <w:rsid w:val="00FA71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849AE"/>
  <w14:defaultImageDpi w14:val="300"/>
  <w15:docId w15:val="{AAFE0795-B5DA-4C62-993E-DACDCC68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ansinterligneCar">
    <w:name w:val="Sans interligne Car"/>
    <w:basedOn w:val="Policepardfaut"/>
    <w:link w:val="Sansinterligne"/>
    <w:uiPriority w:val="1"/>
    <w:rsid w:val="007F25B4"/>
  </w:style>
  <w:style w:type="paragraph" w:styleId="NormalWeb">
    <w:name w:val="Normal (Web)"/>
    <w:basedOn w:val="Normal"/>
    <w:uiPriority w:val="99"/>
    <w:semiHidden/>
    <w:unhideWhenUsed/>
    <w:rsid w:val="0097510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B82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100">
      <w:bodyDiv w:val="1"/>
      <w:marLeft w:val="0"/>
      <w:marRight w:val="0"/>
      <w:marTop w:val="0"/>
      <w:marBottom w:val="0"/>
      <w:divBdr>
        <w:top w:val="none" w:sz="0" w:space="0" w:color="auto"/>
        <w:left w:val="none" w:sz="0" w:space="0" w:color="auto"/>
        <w:bottom w:val="none" w:sz="0" w:space="0" w:color="auto"/>
        <w:right w:val="none" w:sz="0" w:space="0" w:color="auto"/>
      </w:divBdr>
    </w:div>
    <w:div w:id="276060790">
      <w:bodyDiv w:val="1"/>
      <w:marLeft w:val="0"/>
      <w:marRight w:val="0"/>
      <w:marTop w:val="0"/>
      <w:marBottom w:val="0"/>
      <w:divBdr>
        <w:top w:val="none" w:sz="0" w:space="0" w:color="auto"/>
        <w:left w:val="none" w:sz="0" w:space="0" w:color="auto"/>
        <w:bottom w:val="none" w:sz="0" w:space="0" w:color="auto"/>
        <w:right w:val="none" w:sz="0" w:space="0" w:color="auto"/>
      </w:divBdr>
    </w:div>
    <w:div w:id="728261721">
      <w:bodyDiv w:val="1"/>
      <w:marLeft w:val="0"/>
      <w:marRight w:val="0"/>
      <w:marTop w:val="0"/>
      <w:marBottom w:val="0"/>
      <w:divBdr>
        <w:top w:val="none" w:sz="0" w:space="0" w:color="auto"/>
        <w:left w:val="none" w:sz="0" w:space="0" w:color="auto"/>
        <w:bottom w:val="none" w:sz="0" w:space="0" w:color="auto"/>
        <w:right w:val="none" w:sz="0" w:space="0" w:color="auto"/>
      </w:divBdr>
    </w:div>
    <w:div w:id="836381895">
      <w:bodyDiv w:val="1"/>
      <w:marLeft w:val="0"/>
      <w:marRight w:val="0"/>
      <w:marTop w:val="0"/>
      <w:marBottom w:val="0"/>
      <w:divBdr>
        <w:top w:val="none" w:sz="0" w:space="0" w:color="auto"/>
        <w:left w:val="none" w:sz="0" w:space="0" w:color="auto"/>
        <w:bottom w:val="none" w:sz="0" w:space="0" w:color="auto"/>
        <w:right w:val="none" w:sz="0" w:space="0" w:color="auto"/>
      </w:divBdr>
    </w:div>
    <w:div w:id="1113860799">
      <w:bodyDiv w:val="1"/>
      <w:marLeft w:val="0"/>
      <w:marRight w:val="0"/>
      <w:marTop w:val="0"/>
      <w:marBottom w:val="0"/>
      <w:divBdr>
        <w:top w:val="none" w:sz="0" w:space="0" w:color="auto"/>
        <w:left w:val="none" w:sz="0" w:space="0" w:color="auto"/>
        <w:bottom w:val="none" w:sz="0" w:space="0" w:color="auto"/>
        <w:right w:val="none" w:sz="0" w:space="0" w:color="auto"/>
      </w:divBdr>
    </w:div>
    <w:div w:id="1155026145">
      <w:bodyDiv w:val="1"/>
      <w:marLeft w:val="0"/>
      <w:marRight w:val="0"/>
      <w:marTop w:val="0"/>
      <w:marBottom w:val="0"/>
      <w:divBdr>
        <w:top w:val="none" w:sz="0" w:space="0" w:color="auto"/>
        <w:left w:val="none" w:sz="0" w:space="0" w:color="auto"/>
        <w:bottom w:val="none" w:sz="0" w:space="0" w:color="auto"/>
        <w:right w:val="none" w:sz="0" w:space="0" w:color="auto"/>
      </w:divBdr>
    </w:div>
    <w:div w:id="1566716288">
      <w:bodyDiv w:val="1"/>
      <w:marLeft w:val="0"/>
      <w:marRight w:val="0"/>
      <w:marTop w:val="0"/>
      <w:marBottom w:val="0"/>
      <w:divBdr>
        <w:top w:val="none" w:sz="0" w:space="0" w:color="auto"/>
        <w:left w:val="none" w:sz="0" w:space="0" w:color="auto"/>
        <w:bottom w:val="none" w:sz="0" w:space="0" w:color="auto"/>
        <w:right w:val="none" w:sz="0" w:space="0" w:color="auto"/>
      </w:divBdr>
    </w:div>
    <w:div w:id="1857695573">
      <w:bodyDiv w:val="1"/>
      <w:marLeft w:val="0"/>
      <w:marRight w:val="0"/>
      <w:marTop w:val="0"/>
      <w:marBottom w:val="0"/>
      <w:divBdr>
        <w:top w:val="none" w:sz="0" w:space="0" w:color="auto"/>
        <w:left w:val="none" w:sz="0" w:space="0" w:color="auto"/>
        <w:bottom w:val="none" w:sz="0" w:space="0" w:color="auto"/>
        <w:right w:val="none" w:sz="0" w:space="0" w:color="auto"/>
      </w:divBdr>
    </w:div>
    <w:div w:id="2019498543">
      <w:bodyDiv w:val="1"/>
      <w:marLeft w:val="0"/>
      <w:marRight w:val="0"/>
      <w:marTop w:val="0"/>
      <w:marBottom w:val="0"/>
      <w:divBdr>
        <w:top w:val="none" w:sz="0" w:space="0" w:color="auto"/>
        <w:left w:val="none" w:sz="0" w:space="0" w:color="auto"/>
        <w:bottom w:val="none" w:sz="0" w:space="0" w:color="auto"/>
        <w:right w:val="none" w:sz="0" w:space="0" w:color="auto"/>
      </w:divBdr>
    </w:div>
    <w:div w:id="2091392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37FDB-06B8-4CFA-A7B5-7D925000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1616</Words>
  <Characters>8892</Characters>
  <Application>Microsoft Office Word</Application>
  <DocSecurity>0</DocSecurity>
  <Lines>74</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 T470S</cp:lastModifiedBy>
  <cp:revision>2</cp:revision>
  <dcterms:created xsi:type="dcterms:W3CDTF">2024-10-26T12:06:00Z</dcterms:created>
  <dcterms:modified xsi:type="dcterms:W3CDTF">2024-10-26T12:06:00Z</dcterms:modified>
  <cp:category/>
</cp:coreProperties>
</file>